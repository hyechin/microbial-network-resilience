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Target Taxa OTU Mapping</w:t>
      </w:r>
    </w:p>
    <w:p>
      <w:r>
        <w:t>The following OTUs were matched to key genera of interest based on taxonomy assignment: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 ID</w:t>
            </w:r>
          </w:p>
        </w:tc>
        <w:tc>
          <w:tcPr>
            <w:tcW w:type="dxa" w:w="4320"/>
          </w:tcPr>
          <w:p>
            <w:r>
              <w:t>Taxon</w:t>
            </w:r>
          </w:p>
        </w:tc>
      </w:tr>
      <w:tr>
        <w:tc>
          <w:tcPr>
            <w:tcW w:type="dxa" w:w="4320"/>
          </w:tcPr>
          <w:p>
            <w:r>
              <w:t>001370f973e682ab7a4d14d942d17c68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002f28eb6050878c0427b590d77863b6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005f628f5bf1c30dba295f9a434db185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00a68154b92e7eeea3ecbe741f4458ac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g__Muribaculum; s__uncultured_bacterium</w:t>
            </w:r>
          </w:p>
        </w:tc>
      </w:tr>
      <w:tr>
        <w:tc>
          <w:tcPr>
            <w:tcW w:type="dxa" w:w="4320"/>
          </w:tcPr>
          <w:p>
            <w:r>
              <w:t>00aad97194c4c63ba8bdb065a1572832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00c09603441885ca576509e8f02a32c5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g__Lachnospiraceae_UCG-001; s__uncultured_bacterium</w:t>
            </w:r>
          </w:p>
        </w:tc>
      </w:tr>
      <w:tr>
        <w:tc>
          <w:tcPr>
            <w:tcW w:type="dxa" w:w="4320"/>
          </w:tcPr>
          <w:p>
            <w:r>
              <w:t>0136bf5f63ad60457a8985bae70c7e78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01d2dc1b56c6917bb6ee08049e837418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020b1ff92192f3f8c84de0c0b810114c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023a380a073c514b6797fea3132e2078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</w:t>
            </w:r>
          </w:p>
        </w:tc>
      </w:tr>
      <w:tr>
        <w:tc>
          <w:tcPr>
            <w:tcW w:type="dxa" w:w="4320"/>
          </w:tcPr>
          <w:p>
            <w:r>
              <w:t>02a762f12c079818ef15927b38ad6749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02d666c8c95f89c95943066c772d72d9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</w:t>
            </w:r>
          </w:p>
        </w:tc>
      </w:tr>
      <w:tr>
        <w:tc>
          <w:tcPr>
            <w:tcW w:type="dxa" w:w="4320"/>
          </w:tcPr>
          <w:p>
            <w:r>
              <w:t>02f2abb4a0416861db7f6c9b55e317fe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0329677768b961ba83e35ca07cbc59b0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</w:t>
            </w:r>
          </w:p>
        </w:tc>
      </w:tr>
      <w:tr>
        <w:tc>
          <w:tcPr>
            <w:tcW w:type="dxa" w:w="4320"/>
          </w:tcPr>
          <w:p>
            <w:r>
              <w:t>03b0fab6932be4615e2ea6169c31dd19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03f193e5559724a84239ee37e1f15c77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g__Lachnoclostridium; s__uncultured_bacterium</w:t>
            </w:r>
          </w:p>
        </w:tc>
      </w:tr>
      <w:tr>
        <w:tc>
          <w:tcPr>
            <w:tcW w:type="dxa" w:w="4320"/>
          </w:tcPr>
          <w:p>
            <w:r>
              <w:t>04223af799cf914b29d85a638205b13c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043f5e7b38dd20e621fa35c63f4e76c0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0472f92f676e1dd0b3d7ec891dfd85d1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g__Blautia; s__uncultured_bacterium</w:t>
            </w:r>
          </w:p>
        </w:tc>
      </w:tr>
      <w:tr>
        <w:tc>
          <w:tcPr>
            <w:tcW w:type="dxa" w:w="4320"/>
          </w:tcPr>
          <w:p>
            <w:r>
              <w:t>04fad2d59ef3640a5589ff81e15aab25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051d01d3f7668b3eaefa08e59a8378b1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059e465d142110f0758fa933c527a489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05f9551b0dcc0811cac798363e203236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06beafda6331edb63ddfea1389c52d23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06cb42f988ce5a02ef0c04ab52dacda8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g__GCA-900066575; s__uncultured_bacterium</w:t>
            </w:r>
          </w:p>
        </w:tc>
      </w:tr>
      <w:tr>
        <w:tc>
          <w:tcPr>
            <w:tcW w:type="dxa" w:w="4320"/>
          </w:tcPr>
          <w:p>
            <w:r>
              <w:t>07008fcecf8bb7cb1aedccba997b3af8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076dcafdb1689e79ee3076fc6aa5d0bc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077ea74e0e8838cee4d881ed9fb77190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07882459e655f4a50421380eddfea00c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s__Lactobacillus_reuteri</w:t>
            </w:r>
          </w:p>
        </w:tc>
      </w:tr>
      <w:tr>
        <w:tc>
          <w:tcPr>
            <w:tcW w:type="dxa" w:w="4320"/>
          </w:tcPr>
          <w:p>
            <w:r>
              <w:t>079e9871b5e4ddf7d2183be8816419b4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07b6dadcc7252e093c8f74cde1d39a38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07bcd218a9fa8c17f6bbd5148f9f9a8b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087b4858f11731bec6f27ea09d6208d4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08941a331c896278cd3e4402685e2d8b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090ddf137cd787255bbce1f100335078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093a620af722d3dedff26b6052473f3c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</w:t>
            </w:r>
          </w:p>
        </w:tc>
      </w:tr>
      <w:tr>
        <w:tc>
          <w:tcPr>
            <w:tcW w:type="dxa" w:w="4320"/>
          </w:tcPr>
          <w:p>
            <w:r>
              <w:t>09cc50d8d17a07f44670be9eca729a70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0a5bef80548e0a97a0c3dfabba6633c7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0a6c283b4a72ee1817304150d5f3cc3c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0a75525bce07f32b391f69b765214a29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0b12f82e637be43cb733d17e0cc7733e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g__Muribaculum</w:t>
            </w:r>
          </w:p>
        </w:tc>
      </w:tr>
      <w:tr>
        <w:tc>
          <w:tcPr>
            <w:tcW w:type="dxa" w:w="4320"/>
          </w:tcPr>
          <w:p>
            <w:r>
              <w:t>0b1a25a339a20a2c83e93b81881a70f3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s__uncultured_bacterium</w:t>
            </w:r>
          </w:p>
        </w:tc>
      </w:tr>
      <w:tr>
        <w:tc>
          <w:tcPr>
            <w:tcW w:type="dxa" w:w="4320"/>
          </w:tcPr>
          <w:p>
            <w:r>
              <w:t>0b37b975e8917478066c9e228748612a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0ba92006ecae058fec4cb23300174f7d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0bc1578471fc1ea8a9dbde5be7d1e1e9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0bc686a94805d65ab187ad4cac49fa31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g__A2; s__uncultured_bacterium</w:t>
            </w:r>
          </w:p>
        </w:tc>
      </w:tr>
      <w:tr>
        <w:tc>
          <w:tcPr>
            <w:tcW w:type="dxa" w:w="4320"/>
          </w:tcPr>
          <w:p>
            <w:r>
              <w:t>0c1a749e988f23594d25717cf6d9befa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0c2cd80f327a68182481369b6434df26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0c70876bfc61726ec5609539bb353af2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g__Lachnospiraceae_UCG-001; s__uncultured_bacterium</w:t>
            </w:r>
          </w:p>
        </w:tc>
      </w:tr>
      <w:tr>
        <w:tc>
          <w:tcPr>
            <w:tcW w:type="dxa" w:w="4320"/>
          </w:tcPr>
          <w:p>
            <w:r>
              <w:t>0d4a083183fe5374d4e4527285f6efc1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0d966d7144a72f18eec45d4663a799b6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0e1331a0f596a1f22012d172fe8cf75e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0e53044139fa1aa3074f4443ddc588d2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0e82fceaa38698684ad2113020bacd24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0ea67d76a4aa5be9063d5cffcd7a235d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0ec39bdf349f3314c08e03e81981a596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0f3c99a656dc912c44ab04dec295a15a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0f748adaea2d734aac02a3f8c2365820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0f9614aa81cbd2ccf60f3603e5b73192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0fbd6b174a9bd89340c1f7804095d15d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g__Lachnospiraceae_UCG-001; s__uncultured_bacterium</w:t>
            </w:r>
          </w:p>
        </w:tc>
      </w:tr>
      <w:tr>
        <w:tc>
          <w:tcPr>
            <w:tcW w:type="dxa" w:w="4320"/>
          </w:tcPr>
          <w:p>
            <w:r>
              <w:t>0fd1ce8edad58a1e3b210f24464a2228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10784680de1563362da7cb9ff4864409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1091be57b24ff34a5ffbb949e80df078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10c0572e52d1f38fce4c9ae5019649bd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1119abd2269dffea362dfdfcd9edc2ac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1169d92ad44104cd54a34adb0dcc9b39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s__uncultured_bacterium</w:t>
            </w:r>
          </w:p>
        </w:tc>
      </w:tr>
      <w:tr>
        <w:tc>
          <w:tcPr>
            <w:tcW w:type="dxa" w:w="4320"/>
          </w:tcPr>
          <w:p>
            <w:r>
              <w:t>1228c632d6215a3ad6b272beed40eebb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1248807349d7a1abbdd5bbbd6148bb41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1258588da0b1ba91622c449ba1d15487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</w:t>
            </w:r>
          </w:p>
        </w:tc>
      </w:tr>
      <w:tr>
        <w:tc>
          <w:tcPr>
            <w:tcW w:type="dxa" w:w="4320"/>
          </w:tcPr>
          <w:p>
            <w:r>
              <w:t>1261e450bc5acba16b898fe6a09e9826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126ca1c1dc8286ef19d25676503d5754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12931678b98a62609d6729e68afea577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12984e684389e2fe40994616fd1e5435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s__uncultured_bacterium</w:t>
            </w:r>
          </w:p>
        </w:tc>
      </w:tr>
      <w:tr>
        <w:tc>
          <w:tcPr>
            <w:tcW w:type="dxa" w:w="4320"/>
          </w:tcPr>
          <w:p>
            <w:r>
              <w:t>12e1fde8b842eb797831092f3e5659aa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12e9edc3d471dd41f7eec39b714a5a4b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</w:t>
            </w:r>
          </w:p>
        </w:tc>
      </w:tr>
      <w:tr>
        <w:tc>
          <w:tcPr>
            <w:tcW w:type="dxa" w:w="4320"/>
          </w:tcPr>
          <w:p>
            <w:r>
              <w:t>132a0de4710ee516a612053f958846e6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134eafc7d642907df5e64f3ed796e8c3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135dcdbd15bda36784638f7f6c44fb18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135fa31597b8f31977905b7f62440b2b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13de977e866846e5ea7c934b06762046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g__Lachnospiraceae_UCG-001; s__uncultured_bacterium</w:t>
            </w:r>
          </w:p>
        </w:tc>
      </w:tr>
      <w:tr>
        <w:tc>
          <w:tcPr>
            <w:tcW w:type="dxa" w:w="4320"/>
          </w:tcPr>
          <w:p>
            <w:r>
              <w:t>13f180868d0b1e35dbd0c9851ba8fa57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144956623076a25552ea672f42737c35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153fd9c886ae0a4e56879879103dd654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15761f4f1f7d95fac863ef170906f1be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g__Lachnospiraceae_UCG-001; s__uncultured_bacterium</w:t>
            </w:r>
          </w:p>
        </w:tc>
      </w:tr>
      <w:tr>
        <w:tc>
          <w:tcPr>
            <w:tcW w:type="dxa" w:w="4320"/>
          </w:tcPr>
          <w:p>
            <w:r>
              <w:t>15dc27310f2fb8540985a5921941be65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g__[Eubacterium]_ventriosum_group; s__uncultured_bacterium</w:t>
            </w:r>
          </w:p>
        </w:tc>
      </w:tr>
      <w:tr>
        <w:tc>
          <w:tcPr>
            <w:tcW w:type="dxa" w:w="4320"/>
          </w:tcPr>
          <w:p>
            <w:r>
              <w:t>15fa0b6ebf71f96ba288d187a0b17e46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1610f92f5bae43dab0f1e63498e4ffb2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1612462c6279b877a7807c6d7097ad52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1710dc3beb1c4578d96234b1538bd29a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17605110694ec47c7f67f8697be7b9f4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1773f24cf7ee5f9fdc54958600fad746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183fbfb21f2a8fba9b2ab5dcdde644bc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1882c1cf1630a7e81a931a076bdf67e4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18d1f945ae767fc6198c353b75f04f49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197a5bbe4555dfae666b7a156d28d33e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199043b784f7df48b82ff2dfcc0b53ee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g__Muribaculum; s__uncultured_bacterium</w:t>
            </w:r>
          </w:p>
        </w:tc>
      </w:tr>
      <w:tr>
        <w:tc>
          <w:tcPr>
            <w:tcW w:type="dxa" w:w="4320"/>
          </w:tcPr>
          <w:p>
            <w:r>
              <w:t>19aa549b279d8538da3c39a6970ce211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s__uncultured_bacterium</w:t>
            </w:r>
          </w:p>
        </w:tc>
      </w:tr>
      <w:tr>
        <w:tc>
          <w:tcPr>
            <w:tcW w:type="dxa" w:w="4320"/>
          </w:tcPr>
          <w:p>
            <w:r>
              <w:t>19cee2f478136c823cf4f62eada71c7a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g__Blautia; s__uncultured_bacterium</w:t>
            </w:r>
          </w:p>
        </w:tc>
      </w:tr>
      <w:tr>
        <w:tc>
          <w:tcPr>
            <w:tcW w:type="dxa" w:w="4320"/>
          </w:tcPr>
          <w:p>
            <w:r>
              <w:t>1a06701c2e88380e451d3c47e2fd4329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1a24c8df4747ee3a1dbdc629b9be1819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1a357f3410f69419dd854e478c800ba0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1a7d7214df6f7e2f3684659124b20f00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g__Lachnospiraceae_UCG-006; s__uncultured_bacterium</w:t>
            </w:r>
          </w:p>
        </w:tc>
      </w:tr>
      <w:tr>
        <w:tc>
          <w:tcPr>
            <w:tcW w:type="dxa" w:w="4320"/>
          </w:tcPr>
          <w:p>
            <w:r>
              <w:t>1a874fe134dd111deeb7d5a9f72b4284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g__GCA-900066575; s__uncultured_bacterium</w:t>
            </w:r>
          </w:p>
        </w:tc>
      </w:tr>
      <w:tr>
        <w:tc>
          <w:tcPr>
            <w:tcW w:type="dxa" w:w="4320"/>
          </w:tcPr>
          <w:p>
            <w:r>
              <w:t>1a8fb7e8bfde6588747cbe69b714a581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s__uncultured_bacterium</w:t>
            </w:r>
          </w:p>
        </w:tc>
      </w:tr>
      <w:tr>
        <w:tc>
          <w:tcPr>
            <w:tcW w:type="dxa" w:w="4320"/>
          </w:tcPr>
          <w:p>
            <w:r>
              <w:t>1a96851386c999239beaedc586f30b6a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1a9c1ced6120959cbdc3e3df4b2619ba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s__Lactobacillus_reuteri</w:t>
            </w:r>
          </w:p>
        </w:tc>
      </w:tr>
      <w:tr>
        <w:tc>
          <w:tcPr>
            <w:tcW w:type="dxa" w:w="4320"/>
          </w:tcPr>
          <w:p>
            <w:r>
              <w:t>1aa4f67695afffb747613fd3720fc288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s__uncultured_bacterium</w:t>
            </w:r>
          </w:p>
        </w:tc>
      </w:tr>
      <w:tr>
        <w:tc>
          <w:tcPr>
            <w:tcW w:type="dxa" w:w="4320"/>
          </w:tcPr>
          <w:p>
            <w:r>
              <w:t>1b1d941ac200e0f03538763db42ec708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1b4b73b65cc8baab872a6d2fa724ea32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1b8258f48f2701664d670d135f33f178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1bc534629e6cb0095da1ea815ce6719f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1bc81ce70995cc81faff97709d88fb68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1c12f47022dc18d7ad02a591fcf093c1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1c13cf6fcd8b433c998fe4a14ef8eaa8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1c33915632bcc1d29b47ea34c90d5a10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1d411a908807f1eff628e6efe0defefc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g__[Eubacterium]_xylanophilum_group; s__uncultured_bacterium</w:t>
            </w:r>
          </w:p>
        </w:tc>
      </w:tr>
      <w:tr>
        <w:tc>
          <w:tcPr>
            <w:tcW w:type="dxa" w:w="4320"/>
          </w:tcPr>
          <w:p>
            <w:r>
              <w:t>1d4da964aa68481d365a026bc3a57114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1da702a8549a8745f61aceab9b1b2716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g__Lachnospiraceae_UCG-006; s__uncultured_bacterium</w:t>
            </w:r>
          </w:p>
        </w:tc>
      </w:tr>
      <w:tr>
        <w:tc>
          <w:tcPr>
            <w:tcW w:type="dxa" w:w="4320"/>
          </w:tcPr>
          <w:p>
            <w:r>
              <w:t>1dfe7544aef8872323840a2301f6ce8a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1e1ad381e92e25798cc5153cd20ff8b2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1e2c288e55089603dd59ce0c01d4f993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1e2e965833843eae82113e09dbfb2a65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1e4a9dbf977d5769f289e12b55168413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1ed8f49396e07a17e1cd395341976538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1f1bed6e44f1a53daf2b2bb86cb06eba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1f54e0aca9aaf1520a6bc03db71a5ac9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1f9cf5de7ac2cdcdffb62c66751cb1b4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1fd9f9e70c1245fbfa01ac92feb0ddf2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20367fe134e721afae60b1fb3d4121ea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2049481430e387bfacf0402e164e7815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204ab1b272b12dbfe00f1b614e836133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20527d257cadd75b13c7495a5e2ebf39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g__[Eubacterium]_xylanophilum_group; s__uncultured_bacterium</w:t>
            </w:r>
          </w:p>
        </w:tc>
      </w:tr>
      <w:tr>
        <w:tc>
          <w:tcPr>
            <w:tcW w:type="dxa" w:w="4320"/>
          </w:tcPr>
          <w:p>
            <w:r>
              <w:t>205bcd2b042a824a74ba55a579308edc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g__Lachnoclostridium; s__uncultured_bacterium</w:t>
            </w:r>
          </w:p>
        </w:tc>
      </w:tr>
      <w:tr>
        <w:tc>
          <w:tcPr>
            <w:tcW w:type="dxa" w:w="4320"/>
          </w:tcPr>
          <w:p>
            <w:r>
              <w:t>206f56987fb544344166bd15d3dbdfa0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g__GCA-900066575; s__uncultured_bacterium</w:t>
            </w:r>
          </w:p>
        </w:tc>
      </w:tr>
      <w:tr>
        <w:tc>
          <w:tcPr>
            <w:tcW w:type="dxa" w:w="4320"/>
          </w:tcPr>
          <w:p>
            <w:r>
              <w:t>2081a17e499b1d840ee52f9088e6b6c9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208dbf0efe8aac2bc6c60a01d8fdb896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2092b31daa9585aa5e4743c030bce9d3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20cbe6c5f668580298f52436687e11f4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21445e45026fbd999eba5e7dfe11c83e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217debee2b0e810479fa5b900617c1a7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217df3526b5610174cd09890caa7f724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21aa66982f9c07b91d99de212f6a48ed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21b69c3b0d489262b86a5479e9378d8b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21c02bfa32c5fa0df6063a14620fa1d1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21c7bda4749b3970dc2c1b2741889282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21d4eb1d17150b9edc0f8ebff8d72cdf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2214e97e28e62770761132e9809d2632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2235d2a1b3870286e328017f7b0323cf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g__Marvinbryantia; s__uncultured_bacterium</w:t>
            </w:r>
          </w:p>
        </w:tc>
      </w:tr>
      <w:tr>
        <w:tc>
          <w:tcPr>
            <w:tcW w:type="dxa" w:w="4320"/>
          </w:tcPr>
          <w:p>
            <w:r>
              <w:t>2270c121021a480ea3a13022018b7e13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22798cf765b526b59d29f7f6530412d2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g__Lachnospiraceae_UCG-006; s__uncultured_bacterium</w:t>
            </w:r>
          </w:p>
        </w:tc>
      </w:tr>
      <w:tr>
        <w:tc>
          <w:tcPr>
            <w:tcW w:type="dxa" w:w="4320"/>
          </w:tcPr>
          <w:p>
            <w:r>
              <w:t>229d3f3da1e032a5e11d4da5a3923d46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22b8e80c8bf4fda6f3582530ca5a8d74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22d886557591b9a71606d9a690eb536b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230959a379261fc84d2056e6720f4af9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237cd1e8ce7a37c65fc860ea2d886841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23d0d6d479ee2295851779ec7f485b7e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23de1c855747d07ed9a6c968badf3e9e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24007d5166f9de8e67332b6d74e8a843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240b4ab59d8f94d7b76eea96c09663ba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g__Blautia; s__uncultured_bacterium</w:t>
            </w:r>
          </w:p>
        </w:tc>
      </w:tr>
      <w:tr>
        <w:tc>
          <w:tcPr>
            <w:tcW w:type="dxa" w:w="4320"/>
          </w:tcPr>
          <w:p>
            <w:r>
              <w:t>2413ae70942e5b3eafe9615d17d385f3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g__Lachnoclostridium; s__uncultured_bacterium</w:t>
            </w:r>
          </w:p>
        </w:tc>
      </w:tr>
      <w:tr>
        <w:tc>
          <w:tcPr>
            <w:tcW w:type="dxa" w:w="4320"/>
          </w:tcPr>
          <w:p>
            <w:r>
              <w:t>242cda6c67f5aec9eaaf2f8cc1a83cd1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g__Lachnoclostridium; s__uncultured_bacterium</w:t>
            </w:r>
          </w:p>
        </w:tc>
      </w:tr>
      <w:tr>
        <w:tc>
          <w:tcPr>
            <w:tcW w:type="dxa" w:w="4320"/>
          </w:tcPr>
          <w:p>
            <w:r>
              <w:t>2457f07a21fcca9b0a987a60950e26b5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245f3217d7a83be096b69d898008e2eb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247558dca1b70fca94786f864a1b4aa2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24af0c0bf89aecaa1a0ba71b9ac320c4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24c2dc22b057b2994f1b7dfe7850cba7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250b49fff3fdd1e0878201b4b79f4e99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2563fd3b590471eff78dbc7eb241e1e3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</w:t>
            </w:r>
          </w:p>
        </w:tc>
      </w:tr>
      <w:tr>
        <w:tc>
          <w:tcPr>
            <w:tcW w:type="dxa" w:w="4320"/>
          </w:tcPr>
          <w:p>
            <w:r>
              <w:t>256dde6a278c686964090396b2a68192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2592c135fc6084e26baa9a0c20039bae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25a5dc75b41c9a7919cf00da0678d828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25b390a99253ef8bd09221fa798242e3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25c6390741d81ea0241600c2463286ff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25c95b86a12345c787a0095332145b7e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s__uncultured_bacterium</w:t>
            </w:r>
          </w:p>
        </w:tc>
      </w:tr>
      <w:tr>
        <w:tc>
          <w:tcPr>
            <w:tcW w:type="dxa" w:w="4320"/>
          </w:tcPr>
          <w:p>
            <w:r>
              <w:t>25ffd86b776ee9d2094cf15a619bc5fc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2631393028e416c430e6613223ff5c39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268076e045cc6324f9dd02bf4b29d5bf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268c8b09fbff8031a685af9c634ef6a8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26b374bfc5fba27a04851ebcf5216a47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271eac70a347bc734cc4bf7a9e414185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g__Blautia; s__uncultured_bacterium</w:t>
            </w:r>
          </w:p>
        </w:tc>
      </w:tr>
      <w:tr>
        <w:tc>
          <w:tcPr>
            <w:tcW w:type="dxa" w:w="4320"/>
          </w:tcPr>
          <w:p>
            <w:r>
              <w:t>2727ef424b339eeb9039a66c259c7f7f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2749e238e8440e554f2d6dc4cd9bbada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27e89bd1b29f105896890abd88e77d20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2801d756a19b05e42181e420089216c1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2805e593a17abf72ca1a133fe1f878ab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280d161bb079fdb5f4883972260d2ef3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282b6eb411143f6faa77e4fd0ac60fae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289a0879c5c6a633265317149721a5b6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28d634f7391ae8f6a72de88d88c7eeae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g__Lachnoclostridium; s__uncultured_bacterium</w:t>
            </w:r>
          </w:p>
        </w:tc>
      </w:tr>
      <w:tr>
        <w:tc>
          <w:tcPr>
            <w:tcW w:type="dxa" w:w="4320"/>
          </w:tcPr>
          <w:p>
            <w:r>
              <w:t>2917797e4c83940ad9002612e70067cd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s__uncultured_bacterium</w:t>
            </w:r>
          </w:p>
        </w:tc>
      </w:tr>
      <w:tr>
        <w:tc>
          <w:tcPr>
            <w:tcW w:type="dxa" w:w="4320"/>
          </w:tcPr>
          <w:p>
            <w:r>
              <w:t>2a6dab5c0ca782ad0554843f29043809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2a78c950784681ca6b5ab6e05b59bf69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2ae7c4e10341fa409b41235e14621615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g__Blautia; s__uncultured_bacterium</w:t>
            </w:r>
          </w:p>
        </w:tc>
      </w:tr>
      <w:tr>
        <w:tc>
          <w:tcPr>
            <w:tcW w:type="dxa" w:w="4320"/>
          </w:tcPr>
          <w:p>
            <w:r>
              <w:t>2b022bbab68fa8b523b797e14e143cfb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2b38e6abe0faad822d621dc741cf2c5d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2b7715aa566df92667308c2d5681ff28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2b89258add5f61b2b450ad1cf22190b3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2bde6afcaaab720d94f6b7a9bd65bf45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2be16139ce954aa14efb7406309254d8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2c1479da81f8c10b29d6a42ec9f52035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2c3c8bf8107cdaff4c27eab9612fac2f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g__ASF356; s__uncultured_bacterium</w:t>
            </w:r>
          </w:p>
        </w:tc>
      </w:tr>
      <w:tr>
        <w:tc>
          <w:tcPr>
            <w:tcW w:type="dxa" w:w="4320"/>
          </w:tcPr>
          <w:p>
            <w:r>
              <w:t>2c5d82fffc12802bff1874764454ba2f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2c71ad41e79c409c7da846e5310c1f0e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2ce300af79cbd7a8e56e328323b3fad7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2d1c07672edf2231d9a62350b38121fa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2d375266da45891271a6603218326ea7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2d663769fc541820a866ea21de6f81e8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2db7488fd07aec4274e70fa4b408a89a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2df05196843d7d6917c8c6d51f0d4bac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2df75e758c7f62b5500e035ce7f2662c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</w:t>
            </w:r>
          </w:p>
        </w:tc>
      </w:tr>
      <w:tr>
        <w:tc>
          <w:tcPr>
            <w:tcW w:type="dxa" w:w="4320"/>
          </w:tcPr>
          <w:p>
            <w:r>
              <w:t>2ef826fa83e1a0e1502be7526e5ed279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2f05e4fceeb2a6c4e8fd93e102e6bc66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2f2f4117a30c43d2f5a3f65ee0909e65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2f41fd74ebc8723c024f77e7b4674a3c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2f526c4a290069fe37de57b8d6a698f5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2f54ba3994d037600e2017326472e3bf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2f67c81358359da170b11dc4730f07f5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2f7489e30436cd6b08003927506580e4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2fd9f81032f1b1f3df0496685837a8d1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g__Blautia; s__uncultured_bacterium</w:t>
            </w:r>
          </w:p>
        </w:tc>
      </w:tr>
      <w:tr>
        <w:tc>
          <w:tcPr>
            <w:tcW w:type="dxa" w:w="4320"/>
          </w:tcPr>
          <w:p>
            <w:r>
              <w:t>30875b9f8a344ffb6958b32c6f2380e5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g__Muribaculum; s__uncultured_bacterium</w:t>
            </w:r>
          </w:p>
        </w:tc>
      </w:tr>
      <w:tr>
        <w:tc>
          <w:tcPr>
            <w:tcW w:type="dxa" w:w="4320"/>
          </w:tcPr>
          <w:p>
            <w:r>
              <w:t>30eb2afe97d80296d3182e194aa61ff1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3118c6d89174ef3d7b925ec6928be63a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g__A2; s__uncultured_bacterium</w:t>
            </w:r>
          </w:p>
        </w:tc>
      </w:tr>
      <w:tr>
        <w:tc>
          <w:tcPr>
            <w:tcW w:type="dxa" w:w="4320"/>
          </w:tcPr>
          <w:p>
            <w:r>
              <w:t>316aa34daeace900f50651ae090e8b2c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31d078967c987f7b3af3c8e2be8ca6c5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</w:t>
            </w:r>
          </w:p>
        </w:tc>
      </w:tr>
      <w:tr>
        <w:tc>
          <w:tcPr>
            <w:tcW w:type="dxa" w:w="4320"/>
          </w:tcPr>
          <w:p>
            <w:r>
              <w:t>31df749ac112135630086854351b2a7d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325afc5daccb02765715a759c702dc6f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</w:t>
            </w:r>
          </w:p>
        </w:tc>
      </w:tr>
      <w:tr>
        <w:tc>
          <w:tcPr>
            <w:tcW w:type="dxa" w:w="4320"/>
          </w:tcPr>
          <w:p>
            <w:r>
              <w:t>3289189b08063a1240a2cd9624fbde24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32ae0849ac8205e1ba8b5e5373478cda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32fa64d3f8a51c971508cc09d5ab84d6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33011fee90a1bc4f6c70f88b2079afdb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33e35a0a00ecc2a034df16861e055ab8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g__[Eubacterium]_xylanophilum_group; s__uncultured_bacterium</w:t>
            </w:r>
          </w:p>
        </w:tc>
      </w:tr>
      <w:tr>
        <w:tc>
          <w:tcPr>
            <w:tcW w:type="dxa" w:w="4320"/>
          </w:tcPr>
          <w:p>
            <w:r>
              <w:t>3414d3879b744679076ff09af9dac12c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34653e65d985df034de4020c583c8f0d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g__Coprococcus; s__uncultured_bacterium</w:t>
            </w:r>
          </w:p>
        </w:tc>
      </w:tr>
      <w:tr>
        <w:tc>
          <w:tcPr>
            <w:tcW w:type="dxa" w:w="4320"/>
          </w:tcPr>
          <w:p>
            <w:r>
              <w:t>34961cdb1d20b7534819394458e0373d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34f88776e8e07414fcd3e39270fa1d23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351b54e5847ce8702170d8f570230c55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353275352df245a0a2c98a5135e1df00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3549653805ad975a5574d2c56202feaf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35519402f6608856390d717858e487b5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3631a02ee5b610eca69a8d2b42e5463b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g__Lachnospiraceae_UCG-001; s__uncultured_bacterium</w:t>
            </w:r>
          </w:p>
        </w:tc>
      </w:tr>
      <w:tr>
        <w:tc>
          <w:tcPr>
            <w:tcW w:type="dxa" w:w="4320"/>
          </w:tcPr>
          <w:p>
            <w:r>
              <w:t>3632c38d04be5ce6de6b148d83142f5b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s__uncultured_bacterium</w:t>
            </w:r>
          </w:p>
        </w:tc>
      </w:tr>
      <w:tr>
        <w:tc>
          <w:tcPr>
            <w:tcW w:type="dxa" w:w="4320"/>
          </w:tcPr>
          <w:p>
            <w:r>
              <w:t>367ae1ad3ef87b24d9158eb35a52a011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g__Lachnospiraceae_UCG-006; s__uncultured_bacterium</w:t>
            </w:r>
          </w:p>
        </w:tc>
      </w:tr>
      <w:tr>
        <w:tc>
          <w:tcPr>
            <w:tcW w:type="dxa" w:w="4320"/>
          </w:tcPr>
          <w:p>
            <w:r>
              <w:t>371abc0b405840ca2b6f79ba043345cc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374c09a2b2b7ddfd3b7fedf5756079a5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37558be2b4e2a8611c1c3d3947c8afd1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37ccf4c9cb0c077ca40bdbc8ec4407a5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g__Tuzzerella; s__uncultured_bacterium</w:t>
            </w:r>
          </w:p>
        </w:tc>
      </w:tr>
      <w:tr>
        <w:tc>
          <w:tcPr>
            <w:tcW w:type="dxa" w:w="4320"/>
          </w:tcPr>
          <w:p>
            <w:r>
              <w:t>37ebe8d5465d69e48dc625d65e1c5319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37ff6db3a1630c6332d2fc7410093e00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39b91423d8f11b7db453c91f0059d4cf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3a3c938b98f1d24a22e4980957da065b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3a693f6f28e0eb888747c6f98aabf650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3a9a9ade52fb3b009b17d9db3a7de3cf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3b01ecfe219ed243908266324de9cedc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3b3187d0dd2126d428d3e038b270e294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3b3b402f1202940d65bcae94d1427a70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</w:t>
            </w:r>
          </w:p>
        </w:tc>
      </w:tr>
      <w:tr>
        <w:tc>
          <w:tcPr>
            <w:tcW w:type="dxa" w:w="4320"/>
          </w:tcPr>
          <w:p>
            <w:r>
              <w:t>3b98fda5a2c118542ef6f0bbbdb7ea50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s__Lactobacillus_reuteri</w:t>
            </w:r>
          </w:p>
        </w:tc>
      </w:tr>
      <w:tr>
        <w:tc>
          <w:tcPr>
            <w:tcW w:type="dxa" w:w="4320"/>
          </w:tcPr>
          <w:p>
            <w:r>
              <w:t>3c28b13786b87d71334a6a791b967c29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3c45b49f5b73fc5273921ebd47da24d8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g__[Eubacterium]_xylanophilum_group; s__uncultured_bacterium</w:t>
            </w:r>
          </w:p>
        </w:tc>
      </w:tr>
      <w:tr>
        <w:tc>
          <w:tcPr>
            <w:tcW w:type="dxa" w:w="4320"/>
          </w:tcPr>
          <w:p>
            <w:r>
              <w:t>3c4f178f8b6aff1f9dc8ad45a8fa55a6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3c6faed3b04c23cd2dfa8856fe77e1e5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3c756304d63623d1f461f5c68a9def90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s__uncultured_bacterium</w:t>
            </w:r>
          </w:p>
        </w:tc>
      </w:tr>
      <w:tr>
        <w:tc>
          <w:tcPr>
            <w:tcW w:type="dxa" w:w="4320"/>
          </w:tcPr>
          <w:p>
            <w:r>
              <w:t>3c7599f25fad0bafdb2a4780d5b510df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3cc193370281cab744d310c9544309d6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3cce86a280c33ce30298591a9e805dfb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3da4ad6ec744a3ea3690a3e2b71b2ea0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3dd62898c4e044ca483c4f35f9fdc315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3e88652bdae490ab8323aa61593ca991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</w:t>
            </w:r>
          </w:p>
        </w:tc>
      </w:tr>
      <w:tr>
        <w:tc>
          <w:tcPr>
            <w:tcW w:type="dxa" w:w="4320"/>
          </w:tcPr>
          <w:p>
            <w:r>
              <w:t>3ef11d4ffb486b14c2e242163bfadf67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</w:t>
            </w:r>
          </w:p>
        </w:tc>
      </w:tr>
      <w:tr>
        <w:tc>
          <w:tcPr>
            <w:tcW w:type="dxa" w:w="4320"/>
          </w:tcPr>
          <w:p>
            <w:r>
              <w:t>3f650be1d70a4559a2f06411b931c476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3fab9f8c62ae16ce3ca9337e04ec04eb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4064971e7b99cb2745cfe3e01944a85f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4089d951cc40d4ce31cc21f06b667aa0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40f66d82a78cfdeda2f926076c014f8f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41baf8c314c3a24d0ea1a85f64911733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41d5f2caf4a5d049dbd3675cb35c0c57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4236d2334165b3b322a141d0b02d7e91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g__Tuzzerella; s__uncultured_bacterium</w:t>
            </w:r>
          </w:p>
        </w:tc>
      </w:tr>
      <w:tr>
        <w:tc>
          <w:tcPr>
            <w:tcW w:type="dxa" w:w="4320"/>
          </w:tcPr>
          <w:p>
            <w:r>
              <w:t>423ade02b1a8b6ea3e3391267ca1a1c0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42f6ac885a3dc2ddeb48f01dc34ef837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43642e92b5f4291e3db46e2e4f3d5f8d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s__uncultured_bacterium</w:t>
            </w:r>
          </w:p>
        </w:tc>
      </w:tr>
      <w:tr>
        <w:tc>
          <w:tcPr>
            <w:tcW w:type="dxa" w:w="4320"/>
          </w:tcPr>
          <w:p>
            <w:r>
              <w:t>43beb2bb1d3f51ee907cae28a8d69b45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43ca5cc900c3dc54e5be3fc05d54eab7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g__Lachnospiraceae_UCG-001; s__uncultured_bacterium</w:t>
            </w:r>
          </w:p>
        </w:tc>
      </w:tr>
      <w:tr>
        <w:tc>
          <w:tcPr>
            <w:tcW w:type="dxa" w:w="4320"/>
          </w:tcPr>
          <w:p>
            <w:r>
              <w:t>4446ffec38436c254c2c5fdd95d84c56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4482058dc793eee7dfa174566be6ed54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450d53deb5fafa508d12c271226cc399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452368c7e8a222bbaa7d0e84be185809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45278d404f7eaf8b2bda2a7c4e4e5f91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</w:t>
            </w:r>
          </w:p>
        </w:tc>
      </w:tr>
      <w:tr>
        <w:tc>
          <w:tcPr>
            <w:tcW w:type="dxa" w:w="4320"/>
          </w:tcPr>
          <w:p>
            <w:r>
              <w:t>452f7946d51a203837030c3989dfd6e5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45585236b6f89ebaa5f0175ddff20c18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45c8565407c39b57fb00c96016f20def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46662cacbb8d6ad1ae50bbbe31f0ebeb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466f618a91f1694ee25e8ef2d6f92e70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473ba747a86b0380d3c0ddd3634fd89f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479b09a2d09f3f16cde2f4d602fd0542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g__Lachnospiraceae_FCS020_group; s__uncultured_bacterium</w:t>
            </w:r>
          </w:p>
        </w:tc>
      </w:tr>
      <w:tr>
        <w:tc>
          <w:tcPr>
            <w:tcW w:type="dxa" w:w="4320"/>
          </w:tcPr>
          <w:p>
            <w:r>
              <w:t>47e8d31aacc33d53e8989446398c44d6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4857abca70b8973b96ec6f4beac39901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48b3d999b3aca99806acff2c2a2a3171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48b44edc75174d01ff0fed391de9f20f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48f9afe2f8800fb07afebbf6f03bcffc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49845e51ffda56986e2dfa6b71603916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4995ee060df313d57d5bdee508904ef8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499b4bc913fbb472cc68ee1f8a505813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g__Blautia; s__uncultured_bacterium</w:t>
            </w:r>
          </w:p>
        </w:tc>
      </w:tr>
      <w:tr>
        <w:tc>
          <w:tcPr>
            <w:tcW w:type="dxa" w:w="4320"/>
          </w:tcPr>
          <w:p>
            <w:r>
              <w:t>49a9c0bc77c8b04980686e2e46cf4a15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49d1edb6925f2e336959892220a85c85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4a9477586eab820070b4975ac77448c6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4a9c82bb0785a636830bb4d2ef3f8b85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4aea7f1ace6b152716f87702bcce6c44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4b4951023c73c3a8ffb006a991115aea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g__ASF356; s__uncultured_bacterium</w:t>
            </w:r>
          </w:p>
        </w:tc>
      </w:tr>
      <w:tr>
        <w:tc>
          <w:tcPr>
            <w:tcW w:type="dxa" w:w="4320"/>
          </w:tcPr>
          <w:p>
            <w:r>
              <w:t>4bbd50030726d203d63b56f7a0210572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4c544da87db39e487329b00d645c2dbb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4c7210d7f5102315fe4a1f12d7fc19c1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4cc6773ee235bf5e2aab9ee45870213a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4cd63eabd5cf1c9a134953c73dc015ff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4d27098934ac968cca62ddccec634164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g__Lachnoclostridium; s__uncultured_bacterium</w:t>
            </w:r>
          </w:p>
        </w:tc>
      </w:tr>
      <w:tr>
        <w:tc>
          <w:tcPr>
            <w:tcW w:type="dxa" w:w="4320"/>
          </w:tcPr>
          <w:p>
            <w:r>
              <w:t>4d623085915e6f6cb9a06cd4ff87cc52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4d7f87052f083ec6987bc50fd16fc3ca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4d8dd46286d66e5434b3a9bb5fd69949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4dc838ad246f2b5aa7f5ca81f0cf0f5c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4de6296b827c3f48572ac5d0d24e97db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s__Lactobacillus_reuteri</w:t>
            </w:r>
          </w:p>
        </w:tc>
      </w:tr>
      <w:tr>
        <w:tc>
          <w:tcPr>
            <w:tcW w:type="dxa" w:w="4320"/>
          </w:tcPr>
          <w:p>
            <w:r>
              <w:t>4e25fea8a3361fa8f3fc791849670951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4e758da88591eea92f2d625f4341f7f1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4e78a1083fe5fbe2244b1c7b74e0098c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4e9382026badec633f1d648503f1b6a2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4ea1c02e2bb6ca27ed24814a86540728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4f4cc0b499104e52c06014d4da50acf4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4f639f03d107d4c2fb593af5c63caa28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4fc5d660b741e10ca2888d723930d6e9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g__Lachnospiraceae_UCG-006; s__uncultured_bacterium</w:t>
            </w:r>
          </w:p>
        </w:tc>
      </w:tr>
      <w:tr>
        <w:tc>
          <w:tcPr>
            <w:tcW w:type="dxa" w:w="4320"/>
          </w:tcPr>
          <w:p>
            <w:r>
              <w:t>504095197984f7c7233a0ff0d7e271e2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50659ca1e43f1c4d8b26a5d21e6f42ad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5085458a12ce6b9035c2976c94101d83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g__Lachnospiraceae_UCG-006; s__uncultured_bacterium</w:t>
            </w:r>
          </w:p>
        </w:tc>
      </w:tr>
      <w:tr>
        <w:tc>
          <w:tcPr>
            <w:tcW w:type="dxa" w:w="4320"/>
          </w:tcPr>
          <w:p>
            <w:r>
              <w:t>50d4ee8a1be4474262371340f705d310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g__[Eubacterium]_xylanophilum_group; s__uncultured_bacterium</w:t>
            </w:r>
          </w:p>
        </w:tc>
      </w:tr>
      <w:tr>
        <w:tc>
          <w:tcPr>
            <w:tcW w:type="dxa" w:w="4320"/>
          </w:tcPr>
          <w:p>
            <w:r>
              <w:t>50eb1ec259254a0723a52dd78859d61b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512de815846453fcba1db19ca2df77a3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g__Muribaculum; s__uncultured_bacterium</w:t>
            </w:r>
          </w:p>
        </w:tc>
      </w:tr>
      <w:tr>
        <w:tc>
          <w:tcPr>
            <w:tcW w:type="dxa" w:w="4320"/>
          </w:tcPr>
          <w:p>
            <w:r>
              <w:t>5132a6b8cc92e21666a68af0a39c24d4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g__Lachnospiraceae_FCS020_group; s__uncultured_bacterium</w:t>
            </w:r>
          </w:p>
        </w:tc>
      </w:tr>
      <w:tr>
        <w:tc>
          <w:tcPr>
            <w:tcW w:type="dxa" w:w="4320"/>
          </w:tcPr>
          <w:p>
            <w:r>
              <w:t>5144f572b61c253f8f81b1ac4168c15b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516473a06fc18c444433233d9431c0ed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51c250705b5e9a31747130c2d3ca76f7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51e9fa864c4eeeb9034fbde3814044f7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52ea8c5097500b3af947e523caed1d0f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537fe953070ae88fc482701c489cdc61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53a712f6f68dd0dad65895bd7ab66469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53cd9a3dae4fecc7d1629dde1c019166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54203f04155dbedd09407fa34bb79008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5450364a88dcececacfb4aa47ec7733c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549a6454fd1a679be61ebbe6708b9044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54c1a95db3322f5eac6de9eb56984cd6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54cc27ce6be1118bda622072211d0865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55218602bacafb9316aae529845df29a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g__GCA-900066575; s__uncultured_bacterium</w:t>
            </w:r>
          </w:p>
        </w:tc>
      </w:tr>
      <w:tr>
        <w:tc>
          <w:tcPr>
            <w:tcW w:type="dxa" w:w="4320"/>
          </w:tcPr>
          <w:p>
            <w:r>
              <w:t>55a8469772409bce0af026972338698a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55b605a87710c2f1926284cdbb1916ae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55d04091a95bea6fab99f836601d3c18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55d05ef07bcb408b66f9d96b74418962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g__Blautia; s__uncultured_bacterium</w:t>
            </w:r>
          </w:p>
        </w:tc>
      </w:tr>
      <w:tr>
        <w:tc>
          <w:tcPr>
            <w:tcW w:type="dxa" w:w="4320"/>
          </w:tcPr>
          <w:p>
            <w:r>
              <w:t>55de219660de5370e70cf1242196f6ab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5658fe14642f1760f266bbabe734e175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g__Lachnospiraceae_UCG-001; s__uncultured_bacterium</w:t>
            </w:r>
          </w:p>
        </w:tc>
      </w:tr>
      <w:tr>
        <w:tc>
          <w:tcPr>
            <w:tcW w:type="dxa" w:w="4320"/>
          </w:tcPr>
          <w:p>
            <w:r>
              <w:t>56c5601cee7e39c511abfddf6584f707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56d2e92728f54431575e67774d181e2d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s__uncultured_bacterium</w:t>
            </w:r>
          </w:p>
        </w:tc>
      </w:tr>
      <w:tr>
        <w:tc>
          <w:tcPr>
            <w:tcW w:type="dxa" w:w="4320"/>
          </w:tcPr>
          <w:p>
            <w:r>
              <w:t>570744ca1997a270b5747a3f904eb690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5770e4e62b31db5fba91c9156dc6365f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57a1fef07013fa993641bac198efa09f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58012c4bc62c46913ffd4e5a671a9da6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58b666541357c39e5f76ea8b7544279a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594a71e2e7095896d34a8db4e3c681b3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5950da346e1e18c5d10572c6badcee5f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s__uncultured_bacterium</w:t>
            </w:r>
          </w:p>
        </w:tc>
      </w:tr>
      <w:tr>
        <w:tc>
          <w:tcPr>
            <w:tcW w:type="dxa" w:w="4320"/>
          </w:tcPr>
          <w:p>
            <w:r>
              <w:t>59a7235434702e090d05305d5ebd570f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59c189c1573b3c57e06b4d66a7dd5081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59eb1d53eff59f7442de474902f3ce83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5a2c12e72b941d01688759218319da41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5a6a8ac359eaf631788c128ec2625b58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5aa6fc12fff692618766fea92f362cff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5ab8d17c857e198c1b83c8171ea4694f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5bcb232e88a554d15341bc50a6e1def0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5c12844b4e04a239c651776e3f364b3d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5c33ca3ad83e83e9a2a84783a770f47a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5c4813816b0722748ff8708259f18ab6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5c882b023edc4c6bacc87800b3556596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5c9388708203da8210bcc613db41ab8d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g__Anaerostipes; s__uncultured_bacterium</w:t>
            </w:r>
          </w:p>
        </w:tc>
      </w:tr>
      <w:tr>
        <w:tc>
          <w:tcPr>
            <w:tcW w:type="dxa" w:w="4320"/>
          </w:tcPr>
          <w:p>
            <w:r>
              <w:t>5cfd72c667fdfca3b91c092043104633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5d208f5378bfdd732b509193774799f4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5e106f688ca59bd5a98ee93b0f4f785a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g__GCA-900066575; s__uncultured_bacterium</w:t>
            </w:r>
          </w:p>
        </w:tc>
      </w:tr>
      <w:tr>
        <w:tc>
          <w:tcPr>
            <w:tcW w:type="dxa" w:w="4320"/>
          </w:tcPr>
          <w:p>
            <w:r>
              <w:t>5eb979538eeaeba596d2a321a5d08ee4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</w:t>
            </w:r>
          </w:p>
        </w:tc>
      </w:tr>
      <w:tr>
        <w:tc>
          <w:tcPr>
            <w:tcW w:type="dxa" w:w="4320"/>
          </w:tcPr>
          <w:p>
            <w:r>
              <w:t>5ef1600e03431844b2f894f612aac9c8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g__Marvinbryantia; s__uncultured_bacterium</w:t>
            </w:r>
          </w:p>
        </w:tc>
      </w:tr>
      <w:tr>
        <w:tc>
          <w:tcPr>
            <w:tcW w:type="dxa" w:w="4320"/>
          </w:tcPr>
          <w:p>
            <w:r>
              <w:t>5f1025bce48a359f1dd09395ccd26a60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5f12a071b5b8c2128ef5787ee47e860a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5f3877eefb71b3def7dee048a36d608d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5f6adaca080eb4211e2b1204aed1dd0b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g__Lachnoclostridium; s__uncultured_bacterium</w:t>
            </w:r>
          </w:p>
        </w:tc>
      </w:tr>
      <w:tr>
        <w:tc>
          <w:tcPr>
            <w:tcW w:type="dxa" w:w="4320"/>
          </w:tcPr>
          <w:p>
            <w:r>
              <w:t>5f8ab842ddaec66da56918167290e5f5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g__[Eubacterium]_ventriosum_group; s__uncultured_bacterium</w:t>
            </w:r>
          </w:p>
        </w:tc>
      </w:tr>
      <w:tr>
        <w:tc>
          <w:tcPr>
            <w:tcW w:type="dxa" w:w="4320"/>
          </w:tcPr>
          <w:p>
            <w:r>
              <w:t>5f9ec9e2a20342bad93ea6141374abd9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5fcc16fea95a7ff8208f45998f3da99a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5ff004fc5442f32ef5681a44cf00b971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60fa63f6228badcb4766ab29f45bd0e6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61ddf70d6f238ed2197513e235b90487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61ea976f53e6f8623b9c7f14f4867611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620849fe2980534f3c7a7922866cd939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62837ba0e72f3595fae48ae8aa3d49b3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g__Lachnospiraceae_UCG-006; s__uncultured_bacterium</w:t>
            </w:r>
          </w:p>
        </w:tc>
      </w:tr>
      <w:tr>
        <w:tc>
          <w:tcPr>
            <w:tcW w:type="dxa" w:w="4320"/>
          </w:tcPr>
          <w:p>
            <w:r>
              <w:t>6293dc26a7f741581e62c3d56e59706c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62f86f11170e0ccac174d3b96ea4c297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6302e8d7f4b5cc77d5fde5133e0be365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630338a32f83225567486579359b851e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633f2fafee792af3c36104c2a71f0cc6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6364a616b2b035cd3f62ef625e759727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637f2271913da8aaf014867598fb7d20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6387b1da0b164aa017f3b1efa01eea66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s__uncultured_bacterium</w:t>
            </w:r>
          </w:p>
        </w:tc>
      </w:tr>
      <w:tr>
        <w:tc>
          <w:tcPr>
            <w:tcW w:type="dxa" w:w="4320"/>
          </w:tcPr>
          <w:p>
            <w:r>
              <w:t>63e67156f12cf1bfe8624caf20838ccc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646506e1b29e472accf0cb2ab8092ffb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64e8f47c756236d9aeb9a4209f41c787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s__uncultured_bacterium</w:t>
            </w:r>
          </w:p>
        </w:tc>
      </w:tr>
      <w:tr>
        <w:tc>
          <w:tcPr>
            <w:tcW w:type="dxa" w:w="4320"/>
          </w:tcPr>
          <w:p>
            <w:r>
              <w:t>65518d346fe4ccd728fa7bce9bb39d15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65e5f15f6510beb0c6bd5dc83ee37595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g__ASF356; s__uncultured_bacterium</w:t>
            </w:r>
          </w:p>
        </w:tc>
      </w:tr>
      <w:tr>
        <w:tc>
          <w:tcPr>
            <w:tcW w:type="dxa" w:w="4320"/>
          </w:tcPr>
          <w:p>
            <w:r>
              <w:t>66015d3a61961a118dd7f7ef8ce0af4c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6607e3e4e597587b552bfa6586cb6cf9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66331bb30ce3de73b4f7a85ec101deea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668e04107f0e3ad0e9b1ea989bef9857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6698509d799beb8c8dca4ea43ab4f01e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g__Eisenbergiella; s__uncultured_bacterium</w:t>
            </w:r>
          </w:p>
        </w:tc>
      </w:tr>
      <w:tr>
        <w:tc>
          <w:tcPr>
            <w:tcW w:type="dxa" w:w="4320"/>
          </w:tcPr>
          <w:p>
            <w:r>
              <w:t>66b29a7cc76f9f2080ab5a218a3b7af1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66bc36f997745560b9bcf2e121f75026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66cdd3cbdb13917cf73fbf43fc4de725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</w:t>
            </w:r>
          </w:p>
        </w:tc>
      </w:tr>
      <w:tr>
        <w:tc>
          <w:tcPr>
            <w:tcW w:type="dxa" w:w="4320"/>
          </w:tcPr>
          <w:p>
            <w:r>
              <w:t>67189f43abdcacbbabe15b71a53e523d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g__Lachnoclostridium; s__uncultured_bacterium</w:t>
            </w:r>
          </w:p>
        </w:tc>
      </w:tr>
      <w:tr>
        <w:tc>
          <w:tcPr>
            <w:tcW w:type="dxa" w:w="4320"/>
          </w:tcPr>
          <w:p>
            <w:r>
              <w:t>6718fb78e0ddb3795295f70ddf6bf691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g__[Eubacterium]_xylanophilum_group; s__uncultured_bacterium</w:t>
            </w:r>
          </w:p>
        </w:tc>
      </w:tr>
      <w:tr>
        <w:tc>
          <w:tcPr>
            <w:tcW w:type="dxa" w:w="4320"/>
          </w:tcPr>
          <w:p>
            <w:r>
              <w:t>673526b3d1429158d3ddba1ee7000f39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677f99c89809080bc4b77d738d084f06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694414dd0bb2fac5b9b4406fe16f6aad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6959cfd60b8177447b7bb019dfdafd85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69e48228ec1350aa001178e2ac8a2a06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6a727033c8977d84a64492399e8a9380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6a90998b4aaf3dcf473a79301e6e9823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6ad94fd46edc4037e94aa03da95825e8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6b60b7bd7138721a2cae81f066caf9f8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6b9b2a2e2f2fc3c6e632d91f61ec7b7f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6b9b8ebc256b3015d674691c86da2838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6ba5532edab13444922480dd5b736f20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g__Lachnospiraceae_UCG-006; s__uncultured_bacterium</w:t>
            </w:r>
          </w:p>
        </w:tc>
      </w:tr>
      <w:tr>
        <w:tc>
          <w:tcPr>
            <w:tcW w:type="dxa" w:w="4320"/>
          </w:tcPr>
          <w:p>
            <w:r>
              <w:t>6c4de248f19b112e8e6e5f382a4c8d19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6c529f30b496f1f742e5dd3bfb9ee068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6ca99b875220a12487e506c485a2fd1c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6d134226cdc12f740cf501d4c3f0c19f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6d733f40239b1afa12d833ba6ffd76a0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6d86d3bbad41cd50ce8571f24414c818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s__uncultured_bacterium</w:t>
            </w:r>
          </w:p>
        </w:tc>
      </w:tr>
      <w:tr>
        <w:tc>
          <w:tcPr>
            <w:tcW w:type="dxa" w:w="4320"/>
          </w:tcPr>
          <w:p>
            <w:r>
              <w:t>6d8b3c9fc94198ca42c2c3eaceb1eb87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g__A2; s__uncultured_bacterium</w:t>
            </w:r>
          </w:p>
        </w:tc>
      </w:tr>
      <w:tr>
        <w:tc>
          <w:tcPr>
            <w:tcW w:type="dxa" w:w="4320"/>
          </w:tcPr>
          <w:p>
            <w:r>
              <w:t>6d9d74d767a88bb670b3070abcd725a7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6dd03fc2c2755b9581a7448b6a04a8df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6dd548ee821be530ac3a7bfe57935942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6eff868e5f16ff1ed3d5001467343052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6f075528ec99a6cc6e07e0754e0e67bc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s__uncultured_bacterium</w:t>
            </w:r>
          </w:p>
        </w:tc>
      </w:tr>
      <w:tr>
        <w:tc>
          <w:tcPr>
            <w:tcW w:type="dxa" w:w="4320"/>
          </w:tcPr>
          <w:p>
            <w:r>
              <w:t>6f151f164e5223b9c9b0e581f047a901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6f3c88286e13e926bb47f201f1bb09fa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6fc5e7f9b9f915ec58ab281c13a99a28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702133d2cf0781db3c0317c6ecb7e5ff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705525b9815f5da493f55ae1b5f864c1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705b7f712c8f783fb9baa3167910ac2c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70a131d9b52da311f3fe5a8b38008b27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70c67e602bf841b4e99e3beb48d68e29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70c8c55cc354bbf84d0ca702f28140e1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70e6d029f93b99a1f45da13458f36204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713b982f50c638041c3e859528b0b72d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71411036c3b4c5b34f5d63f2fa37450a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g__Lachnoclostridium; s__uncultured_bacterium</w:t>
            </w:r>
          </w:p>
        </w:tc>
      </w:tr>
      <w:tr>
        <w:tc>
          <w:tcPr>
            <w:tcW w:type="dxa" w:w="4320"/>
          </w:tcPr>
          <w:p>
            <w:r>
              <w:t>71ae35727af87b9dae936964540a3557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71ee04e866568c353d4bb824346d9a05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720415a5ada4debd514b2b98561b8ed0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</w:t>
            </w:r>
          </w:p>
        </w:tc>
      </w:tr>
      <w:tr>
        <w:tc>
          <w:tcPr>
            <w:tcW w:type="dxa" w:w="4320"/>
          </w:tcPr>
          <w:p>
            <w:r>
              <w:t>727a705c7dd8898a99b50cbe644fd0f3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7296abc3ed7efa5eb142f6dc3f4d1ab5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72cd0b6ef513b07963e648360cdb3d7e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7395fbe5e828ee71383a27bf34a94977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742eb3f1f6ff0e2699168be9dba1c74b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7445b8dec031386c2594e5dc81c3f68c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748c6352af7946dcdaa0246501f8b7ae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74c6a51fa2e12f5594c2e319d09c632f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g__Lachnospiraceae_NK4B4_group; s__uncultured_bacterium</w:t>
            </w:r>
          </w:p>
        </w:tc>
      </w:tr>
      <w:tr>
        <w:tc>
          <w:tcPr>
            <w:tcW w:type="dxa" w:w="4320"/>
          </w:tcPr>
          <w:p>
            <w:r>
              <w:t>74f36378a172f20c7a6e7e39f748ff57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</w:t>
            </w:r>
          </w:p>
        </w:tc>
      </w:tr>
      <w:tr>
        <w:tc>
          <w:tcPr>
            <w:tcW w:type="dxa" w:w="4320"/>
          </w:tcPr>
          <w:p>
            <w:r>
              <w:t>7552446cbf001af94b61e64c7d708a6f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g__Lachnospiraceae_UCG-006; s__uncultured_bacterium</w:t>
            </w:r>
          </w:p>
        </w:tc>
      </w:tr>
      <w:tr>
        <w:tc>
          <w:tcPr>
            <w:tcW w:type="dxa" w:w="4320"/>
          </w:tcPr>
          <w:p>
            <w:r>
              <w:t>75f28f8426de81ddd4f3aa05274b9928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g__A2; s__uncultured_bacterium</w:t>
            </w:r>
          </w:p>
        </w:tc>
      </w:tr>
      <w:tr>
        <w:tc>
          <w:tcPr>
            <w:tcW w:type="dxa" w:w="4320"/>
          </w:tcPr>
          <w:p>
            <w:r>
              <w:t>75f4d9717e7ce862624d999b016cbef7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764aacb79dcc3267006d685e8d890642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766cb602311e4c6f710d9464c938eea1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76962d8455e3f1c8b11e0d54ff1659b4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77368b9b83e79c0e19c56b6784979a07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77c6fbdf6c83c5a3353893935693dc04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77ebe184db78cc779887e11891849421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g__[Eubacterium]_xylanophilum_group; s__uncultured_bacterium</w:t>
            </w:r>
          </w:p>
        </w:tc>
      </w:tr>
      <w:tr>
        <w:tc>
          <w:tcPr>
            <w:tcW w:type="dxa" w:w="4320"/>
          </w:tcPr>
          <w:p>
            <w:r>
              <w:t>781e8b52b28c39a460632511af453944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7846e0d68423302325bd895a82a34ce9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784ead109be006eabb823520cf1f31c1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7896d03ace711ce851f5e9439edeb66a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</w:t>
            </w:r>
          </w:p>
        </w:tc>
      </w:tr>
      <w:tr>
        <w:tc>
          <w:tcPr>
            <w:tcW w:type="dxa" w:w="4320"/>
          </w:tcPr>
          <w:p>
            <w:r>
              <w:t>791611bf5a791e19c797ec60908ab623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7935fbbdc7d01d72823c6796c961ffee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7985408a2f97fb9a7820aa89650d7493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79e43723003f5e36b622ebab7208b1a0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7acf62d22034ec1c56f238bad0c194c4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7ae825d90c3d0788144cd456b2f18c92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7af763b99627e7e4c554d2058f89ea1b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7b0c922b5a377201864fdd57e0955425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g__Muribaculum; s__uncultured_bacterium</w:t>
            </w:r>
          </w:p>
        </w:tc>
      </w:tr>
      <w:tr>
        <w:tc>
          <w:tcPr>
            <w:tcW w:type="dxa" w:w="4320"/>
          </w:tcPr>
          <w:p>
            <w:r>
              <w:t>7b4152d947c48a33337d7654c5696e4c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7b70d4b68f21470793bbdffc2d2113cb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7b946c082c7c93f062a1bbb57442c126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7b9e8e9b6e229662e89e8be56c3e8ae2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g__Lachnospiraceae_UCG-006; s__uncultured_bacterium</w:t>
            </w:r>
          </w:p>
        </w:tc>
      </w:tr>
      <w:tr>
        <w:tc>
          <w:tcPr>
            <w:tcW w:type="dxa" w:w="4320"/>
          </w:tcPr>
          <w:p>
            <w:r>
              <w:t>7be63c4839b482cd55ac1af1dcc24824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7c062f60cd2c2ecdfb824b9189a85123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7c280beee5999446515a9f49ef5602f5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g__Marvinbryantia; s__uncultured_bacterium</w:t>
            </w:r>
          </w:p>
        </w:tc>
      </w:tr>
      <w:tr>
        <w:tc>
          <w:tcPr>
            <w:tcW w:type="dxa" w:w="4320"/>
          </w:tcPr>
          <w:p>
            <w:r>
              <w:t>7c357a1f60711f34f3ce35add36fee0f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7ca37b74ed46c3bbfe7850c7375ccb24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7cf23c33e0f28c6cceb43a750fe2c5d9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7d128b6aa9315176ec27a3209a32394f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s__uncultured_bacterium</w:t>
            </w:r>
          </w:p>
        </w:tc>
      </w:tr>
      <w:tr>
        <w:tc>
          <w:tcPr>
            <w:tcW w:type="dxa" w:w="4320"/>
          </w:tcPr>
          <w:p>
            <w:r>
              <w:t>7d62778c7e6744edcd7136d628fd989b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s__Lactobacillus_reuteri</w:t>
            </w:r>
          </w:p>
        </w:tc>
      </w:tr>
      <w:tr>
        <w:tc>
          <w:tcPr>
            <w:tcW w:type="dxa" w:w="4320"/>
          </w:tcPr>
          <w:p>
            <w:r>
              <w:t>7d691c3bf436a81cad2bdb034b1976dc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7da2b7562ca3198e7adf5ed1c409c350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7dddcb8df026508e7e280f175e9db73b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7e0e30a75a82f56f10752d174ddd9925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g__Lachnoclostridium</w:t>
            </w:r>
          </w:p>
        </w:tc>
      </w:tr>
      <w:tr>
        <w:tc>
          <w:tcPr>
            <w:tcW w:type="dxa" w:w="4320"/>
          </w:tcPr>
          <w:p>
            <w:r>
              <w:t>7e124e0ebe0038796d92143739234c99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g__A2; s__uncultured_bacterium</w:t>
            </w:r>
          </w:p>
        </w:tc>
      </w:tr>
      <w:tr>
        <w:tc>
          <w:tcPr>
            <w:tcW w:type="dxa" w:w="4320"/>
          </w:tcPr>
          <w:p>
            <w:r>
              <w:t>7e4690da748bfae7b985ec3b762d969f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g__ASF356; s__uncultured_bacterium</w:t>
            </w:r>
          </w:p>
        </w:tc>
      </w:tr>
      <w:tr>
        <w:tc>
          <w:tcPr>
            <w:tcW w:type="dxa" w:w="4320"/>
          </w:tcPr>
          <w:p>
            <w:r>
              <w:t>7e5b768a3eabd3fa2acb0754907ec709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7e65844c0257ab8472ab638c1ee3d753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7e752508ea75362ac56f718b0140c11e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7e84b18e0637c651f80a8fbe3e020409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g__[Eubacterium]_xylanophilum_group; s__uncultured_bacterium</w:t>
            </w:r>
          </w:p>
        </w:tc>
      </w:tr>
      <w:tr>
        <w:tc>
          <w:tcPr>
            <w:tcW w:type="dxa" w:w="4320"/>
          </w:tcPr>
          <w:p>
            <w:r>
              <w:t>7eb303f89a595c3e3ae389a49340c21b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7f2259902cd1a91df5b8df7b407bb5b2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g__Lachnospiraceae_UCG-006; s__uncultured_bacterium</w:t>
            </w:r>
          </w:p>
        </w:tc>
      </w:tr>
      <w:tr>
        <w:tc>
          <w:tcPr>
            <w:tcW w:type="dxa" w:w="4320"/>
          </w:tcPr>
          <w:p>
            <w:r>
              <w:t>7f7ea2fed24a6bcff415ade41d9d95a6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7f8243c22c1b7ca2c74bc7f362b6eb25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7fccea6c2e1cef6fca1c770d1490329b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7fd83d26bcca5ed08a39af469199b0f4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80118e73168a30bc9c0a8e34590b3448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8094707a64cd06110687f28487bd7b99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g__Lachnoclostridium; s__uncultured_bacterium</w:t>
            </w:r>
          </w:p>
        </w:tc>
      </w:tr>
      <w:tr>
        <w:tc>
          <w:tcPr>
            <w:tcW w:type="dxa" w:w="4320"/>
          </w:tcPr>
          <w:p>
            <w:r>
              <w:t>809ceebe353f7059f1e6c42a8e4f3cb7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81205fd65fb96fb09ae4748dfd12a06a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8175e727f181286afc9e3d9d8ddff8bf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8195bf1445031366381925c1e41c4656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81f7c3716dae11f8425ce38f08b205d9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g__A2; s__uncultured_bacterium</w:t>
            </w:r>
          </w:p>
        </w:tc>
      </w:tr>
      <w:tr>
        <w:tc>
          <w:tcPr>
            <w:tcW w:type="dxa" w:w="4320"/>
          </w:tcPr>
          <w:p>
            <w:r>
              <w:t>81fd7a4ad671a60014c0b8efb9494e6b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g__ASF356; s__uncultured_bacterium</w:t>
            </w:r>
          </w:p>
        </w:tc>
      </w:tr>
      <w:tr>
        <w:tc>
          <w:tcPr>
            <w:tcW w:type="dxa" w:w="4320"/>
          </w:tcPr>
          <w:p>
            <w:r>
              <w:t>82549796114547e452e49f11ade6edbe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825907f55cf9e4f85d05f7481e5dc26d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82a8d0d2805db8cf46740a61074a730a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82c80ae8b7e0aa9c690bd92da96df536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83078c48f44b346941573cf30fa29b19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83852323b385b8266a8f7cd9e3c69701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83b53ab9d49e11c3b0dff3db0802a3dd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83b9e5db9553e074e65c70aa4efbfc10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842652aede3b130cd121c4f3b4e199b3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846680eee59dc445922b621eb5efbf3f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84e41ea4abdde419a4092cf689c10fa3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85501fd19bfe1f5a36d03ea34aa8472c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872be0641232e5c9bd3db48f322c6f92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8734f391387d6809331ef7e3f3ffcbe9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87387a6af0fdee35af2a051554538202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874731fa3808b97ad1cc94abf1a43150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8769b40ad840a94010a0cf5803ead4a8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g__Lachnospiraceae_UCG-006; s__uncultured_bacterium</w:t>
            </w:r>
          </w:p>
        </w:tc>
      </w:tr>
      <w:tr>
        <w:tc>
          <w:tcPr>
            <w:tcW w:type="dxa" w:w="4320"/>
          </w:tcPr>
          <w:p>
            <w:r>
              <w:t>8792b035f0fc1f0e96c0b38cbc8d7157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87a88ec39f833c0a19d8273e03741574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8808a30e187f190ad3ee488e264366c5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g__Lachnoclostridium; s__uncultured_bacterium</w:t>
            </w:r>
          </w:p>
        </w:tc>
      </w:tr>
      <w:tr>
        <w:tc>
          <w:tcPr>
            <w:tcW w:type="dxa" w:w="4320"/>
          </w:tcPr>
          <w:p>
            <w:r>
              <w:t>8828ebdeca762e16f212b745d454520a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8848b7d9cff0f3163616a2ffe8daa38d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887385794cb179420badcfd7cba30740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88e3ac997dca59f53c564a50f35026cc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893ac2d7b183e27335a8441775fac4aa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8955abe59051156297d7a3d61231772e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89d1e68f8c2526840869d5948bff0a82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8a56276d91cfaa2b7727f7b11053d12d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8a5fb473ea0415516002636130710045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g__Lachnoclostridium; s__uncultured_bacterium</w:t>
            </w:r>
          </w:p>
        </w:tc>
      </w:tr>
      <w:tr>
        <w:tc>
          <w:tcPr>
            <w:tcW w:type="dxa" w:w="4320"/>
          </w:tcPr>
          <w:p>
            <w:r>
              <w:t>8a701ce2b6f7f8156861baedf9038b4c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8a8dcacd068a49f908110ca35958f304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8ab79b309a75343996f8fe97e1232dcd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8b50df1726b79b9327258759c20e60bd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8bc5831bd48a1a2ab95f864260d1a582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8c3e0195ba26762e815bb1ed4590de73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</w:t>
            </w:r>
          </w:p>
        </w:tc>
      </w:tr>
      <w:tr>
        <w:tc>
          <w:tcPr>
            <w:tcW w:type="dxa" w:w="4320"/>
          </w:tcPr>
          <w:p>
            <w:r>
              <w:t>8c4d1f0a8a3a7bedc581dd603e1f4fc0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8c711b0b66ffdab23d31d920fa18c77c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8c7211f8c381c713da6d64264f560fb1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g__A2; s__uncultured_bacterium</w:t>
            </w:r>
          </w:p>
        </w:tc>
      </w:tr>
      <w:tr>
        <w:tc>
          <w:tcPr>
            <w:tcW w:type="dxa" w:w="4320"/>
          </w:tcPr>
          <w:p>
            <w:r>
              <w:t>8c96dcd282966d29a13a5246fe5a76a5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8cdb58091c8416a9daf1136ba849b518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</w:t>
            </w:r>
          </w:p>
        </w:tc>
      </w:tr>
      <w:tr>
        <w:tc>
          <w:tcPr>
            <w:tcW w:type="dxa" w:w="4320"/>
          </w:tcPr>
          <w:p>
            <w:r>
              <w:t>8d5de683791fba3a1a4e1c082c6bfdc5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8d80b9bda8a210d40ac80f724f22a8fc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g__ASF356; s__uncultured_bacterium</w:t>
            </w:r>
          </w:p>
        </w:tc>
      </w:tr>
      <w:tr>
        <w:tc>
          <w:tcPr>
            <w:tcW w:type="dxa" w:w="4320"/>
          </w:tcPr>
          <w:p>
            <w:r>
              <w:t>8d9963c9a5ec3697030bb3d7f4739b6f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8d9c9157220b8544179392d294d597c2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8d9e92b46ed864524a12425afd1d5102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g__Lachnospiraceae_UCG-006; s__uncultured_bacterium</w:t>
            </w:r>
          </w:p>
        </w:tc>
      </w:tr>
      <w:tr>
        <w:tc>
          <w:tcPr>
            <w:tcW w:type="dxa" w:w="4320"/>
          </w:tcPr>
          <w:p>
            <w:r>
              <w:t>8dc8423a94ff475eba681950c885d2e9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8dceca86a1b77d64de1943759bd9446b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8dcfced8a02470be936b05354dfa13d7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8e448c1d46ff8b0f85a0a77f951d962d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8eec7fc06143857c7b1bbedb88939bd9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8f1a642be9a40bae431277d397bf33ce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8f23f0efe23af2e36a8c2655eb5e655b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8f915072910fae8955909a67d8efac42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8fae6264ecad92576eb777168691de1b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g__Eisenbergiella; s__uncultured_bacterium</w:t>
            </w:r>
          </w:p>
        </w:tc>
      </w:tr>
      <w:tr>
        <w:tc>
          <w:tcPr>
            <w:tcW w:type="dxa" w:w="4320"/>
          </w:tcPr>
          <w:p>
            <w:r>
              <w:t>8fc3aa97eca0ac9d5622e56783d7ad4f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g__Lachnoclostridium; s__uncultured_bacterium</w:t>
            </w:r>
          </w:p>
        </w:tc>
      </w:tr>
      <w:tr>
        <w:tc>
          <w:tcPr>
            <w:tcW w:type="dxa" w:w="4320"/>
          </w:tcPr>
          <w:p>
            <w:r>
              <w:t>90035f934c9058e757210cc2c57a63cb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90087e9a9a1271d79b282d6cce0344af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g__Lachnoclostridium; s__uncultured_bacterium</w:t>
            </w:r>
          </w:p>
        </w:tc>
      </w:tr>
      <w:tr>
        <w:tc>
          <w:tcPr>
            <w:tcW w:type="dxa" w:w="4320"/>
          </w:tcPr>
          <w:p>
            <w:r>
              <w:t>904559663e43b081ebd1f7bb9eed25d1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g__Lachnoclostridium; s__uncultured_bacterium</w:t>
            </w:r>
          </w:p>
        </w:tc>
      </w:tr>
      <w:tr>
        <w:tc>
          <w:tcPr>
            <w:tcW w:type="dxa" w:w="4320"/>
          </w:tcPr>
          <w:p>
            <w:r>
              <w:t>904a8b6dc48d529d0d0817053bede9c5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9051a4183537a0bb037fb4ea9a16c1dc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908dab732247ceda9b0773ad45f0d08e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91da9491ac76b96b759447b01aca5198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921ec47d783548846b1eee2ff6816079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922feda9ca1d2b46b6a43b5d1e13caee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924088318908e2acb7001dbc8f3bbcbb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9267b38528260dfc35c831b67e97d82c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92ac2edc79267c52bb77bd77a5311c5a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g__Lachnospiraceae_UCG-006; s__uncultured_bacterium</w:t>
            </w:r>
          </w:p>
        </w:tc>
      </w:tr>
      <w:tr>
        <w:tc>
          <w:tcPr>
            <w:tcW w:type="dxa" w:w="4320"/>
          </w:tcPr>
          <w:p>
            <w:r>
              <w:t>9352063f0e5a3f9946bb4d3d8b4f304a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9409d62f29913f094682b2587c26575e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940cf856a4b43f7dd9c2f88e141af7ab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9482fd4c36e6a4ad5267dcbedc92c3f7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94f366837e526c7baee8255d4d51cd7b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</w:t>
            </w:r>
          </w:p>
        </w:tc>
      </w:tr>
      <w:tr>
        <w:tc>
          <w:tcPr>
            <w:tcW w:type="dxa" w:w="4320"/>
          </w:tcPr>
          <w:p>
            <w:r>
              <w:t>9504ae5604ecbf5dd228920dbb06dadc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9537405a47e82c4028f2cfe45b1438ad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9540c52dea870cfeab02bc9e8066ee38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9559bc791acc3ce7b91cfb0c3090045a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95654d5d2a74c1736ae92d87a7f71b90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95adebf61a73e985b6326480088930e8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95b06ad19eb55424aa11274a23f51160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g__Lachnospiraceae_UCG-006; s__uncultured_bacterium</w:t>
            </w:r>
          </w:p>
        </w:tc>
      </w:tr>
      <w:tr>
        <w:tc>
          <w:tcPr>
            <w:tcW w:type="dxa" w:w="4320"/>
          </w:tcPr>
          <w:p>
            <w:r>
              <w:t>95b665bc00c364d261edbaf5c262af92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95f1e134f063353958c64747527d3ef5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9619ab2f771c55146a0cbab4d6c126ec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96e2528404308df720ab5dc54d549d0a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97114659af90ac781e975e3559e62f94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97947321a58996366764303f9c37a585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97e0265acf49b15125ea59d4265815ad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g__Lachnospiraceae_UCG-001; s__uncultured_bacterium</w:t>
            </w:r>
          </w:p>
        </w:tc>
      </w:tr>
      <w:tr>
        <w:tc>
          <w:tcPr>
            <w:tcW w:type="dxa" w:w="4320"/>
          </w:tcPr>
          <w:p>
            <w:r>
              <w:t>98256fc415cbd7a5345845e74d1af308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983292f4b6542b45eca53dc5b8a00c4a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9884d859eccbf345617b4a6958b3096f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9888906e34f5de49347e39d9cb742bba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98e7b71e4b3d357bb546713482119a67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99b9d6b93b836c3f61c32ae41e4210e3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99d1324ea6e22ea629d68b5707df0c3a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99dfe03afbe59810477d0288833d3df2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99e2cdcca2b545bdc2dfa97205d82e00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9a09c2d45f6fae943d373be09437e0dd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9a1a0e13cde1bdb2d79afb67df19e791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9a29c728d6c6cced203f42c8609ff764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g__ASF356; s__uncultured_bacterium</w:t>
            </w:r>
          </w:p>
        </w:tc>
      </w:tr>
      <w:tr>
        <w:tc>
          <w:tcPr>
            <w:tcW w:type="dxa" w:w="4320"/>
          </w:tcPr>
          <w:p>
            <w:r>
              <w:t>9a338f4fc58648385879d2ac8e8a771b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9a426739f226c91bc84b0e38a765d4c6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9a78fc4d90724c302c7a0a342d9802b4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9b354e14880e4f2e64dcac6005536ead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9c01a50698515f9f183992c2c65566ca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9c7ca1a4ffce7064b8367850e67371dd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g__Lachnoclostridium; s__uncultured_bacterium</w:t>
            </w:r>
          </w:p>
        </w:tc>
      </w:tr>
      <w:tr>
        <w:tc>
          <w:tcPr>
            <w:tcW w:type="dxa" w:w="4320"/>
          </w:tcPr>
          <w:p>
            <w:r>
              <w:t>9d4dcd9f7730b0853995932486d3d5db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9d51f88047f11998b3dedd7154985fc1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9d9a416339712559f2352f78cd4fd70f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</w:t>
            </w:r>
          </w:p>
        </w:tc>
      </w:tr>
      <w:tr>
        <w:tc>
          <w:tcPr>
            <w:tcW w:type="dxa" w:w="4320"/>
          </w:tcPr>
          <w:p>
            <w:r>
              <w:t>9dbd08a0fce3883e7b97dbaccf951743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9de92decd8201d7e363cd445925dbb53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</w:t>
            </w:r>
          </w:p>
        </w:tc>
      </w:tr>
      <w:tr>
        <w:tc>
          <w:tcPr>
            <w:tcW w:type="dxa" w:w="4320"/>
          </w:tcPr>
          <w:p>
            <w:r>
              <w:t>9e641e73eb8520d5ae904210abb1de5c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</w:t>
            </w:r>
          </w:p>
        </w:tc>
      </w:tr>
      <w:tr>
        <w:tc>
          <w:tcPr>
            <w:tcW w:type="dxa" w:w="4320"/>
          </w:tcPr>
          <w:p>
            <w:r>
              <w:t>9eaefcdb183253288f40f161ce08091f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9ec929b03ba2b4b62bedacee4de5c861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9f0d0ac32df561921adedb3de9bbbaea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9f3a9a265df2bf981ab985f03f55f2a7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9f46012880fc3281346563e16891aa54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9f83163a366ff59fd9919e1146f2c87a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9f8d9762fba5c704ef8740a1d4030d38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g__[Eubacterium]_xylanophilum_group; s__uncultured_bacterium</w:t>
            </w:r>
          </w:p>
        </w:tc>
      </w:tr>
      <w:tr>
        <w:tc>
          <w:tcPr>
            <w:tcW w:type="dxa" w:w="4320"/>
          </w:tcPr>
          <w:p>
            <w:r>
              <w:t>9f95b7f30f1de69adc5728dcfae7aa82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9fc57e9478c23a958bce3104fae96d5b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g__Lachnospiraceae_UCG-006; s__uncultured_bacterium</w:t>
            </w:r>
          </w:p>
        </w:tc>
      </w:tr>
      <w:tr>
        <w:tc>
          <w:tcPr>
            <w:tcW w:type="dxa" w:w="4320"/>
          </w:tcPr>
          <w:p>
            <w:r>
              <w:t>9fd5dc2f1da9333fa490ac6a957fff93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a003d0b76724d5b94fe8a274ccad5934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g__Muribaculum; s__uncultured_bacterium</w:t>
            </w:r>
          </w:p>
        </w:tc>
      </w:tr>
      <w:tr>
        <w:tc>
          <w:tcPr>
            <w:tcW w:type="dxa" w:w="4320"/>
          </w:tcPr>
          <w:p>
            <w:r>
              <w:t>a05c933c855821bfe578388b48017892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a080bd7c901154f45f152f32b10ee386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a1273d9d781a760938e55ae5222b6bd5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s__uncultured_bacterium</w:t>
            </w:r>
          </w:p>
        </w:tc>
      </w:tr>
      <w:tr>
        <w:tc>
          <w:tcPr>
            <w:tcW w:type="dxa" w:w="4320"/>
          </w:tcPr>
          <w:p>
            <w:r>
              <w:t>a131a285b0383062d5a3a4b8df20c44c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a186f840220a6ecc486e4629d87ba54b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a1a07f7f8a4fe41dd2fbe29643d07675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a206252aee386330ca8fcef87da8541e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g__Lachnospiraceae_UCG-001; s__uncultured_bacterium</w:t>
            </w:r>
          </w:p>
        </w:tc>
      </w:tr>
      <w:tr>
        <w:tc>
          <w:tcPr>
            <w:tcW w:type="dxa" w:w="4320"/>
          </w:tcPr>
          <w:p>
            <w:r>
              <w:t>a249b1a763336145efd99c5d489fc87a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a25f73f1d599909223ef84baa94fdb36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a2c44197c68c698f9eb0abc86aec71ae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a2de97fb96655f1bc30413db988a6e50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a2e24acdd4e9d1eaad0f6a9d3234e522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a2fa76a82993e04798cc1fbb629ed7dd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g__ASF356; s__uncultured_bacterium</w:t>
            </w:r>
          </w:p>
        </w:tc>
      </w:tr>
      <w:tr>
        <w:tc>
          <w:tcPr>
            <w:tcW w:type="dxa" w:w="4320"/>
          </w:tcPr>
          <w:p>
            <w:r>
              <w:t>a34478e3f96ba5f65c4913f967767163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a35b524d5566d78084dae576fa45d7df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a3a6a464d80efc5d6a6a058df5dfae34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g__[Eubacterium]_xylanophilum_group; s__uncultured_bacterium</w:t>
            </w:r>
          </w:p>
        </w:tc>
      </w:tr>
      <w:tr>
        <w:tc>
          <w:tcPr>
            <w:tcW w:type="dxa" w:w="4320"/>
          </w:tcPr>
          <w:p>
            <w:r>
              <w:t>a3fb387945b804cda84858ebf8b895ac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a408c2fd0bf2c4a5d118b7e4cde42808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a46a6dea4c59a6d0c59729247493a58d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a47427c056f3a733164e114be9433022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a4b734030f300f09ceda79213d195147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a4be4bd5ecb0058408a9c5e87ed974c0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</w:t>
            </w:r>
          </w:p>
        </w:tc>
      </w:tr>
      <w:tr>
        <w:tc>
          <w:tcPr>
            <w:tcW w:type="dxa" w:w="4320"/>
          </w:tcPr>
          <w:p>
            <w:r>
              <w:t>a4f76a03a7ee8312d39e102673bf163a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g__Lachnospiraceae_UCG-006; s__uncultured_bacterium</w:t>
            </w:r>
          </w:p>
        </w:tc>
      </w:tr>
      <w:tr>
        <w:tc>
          <w:tcPr>
            <w:tcW w:type="dxa" w:w="4320"/>
          </w:tcPr>
          <w:p>
            <w:r>
              <w:t>a50fad9d07f0b5b5c43e38c171813607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a56297ba569172957df55966b70f1df5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a56729ce17fe69774061a5e4596a317a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a64708ceb3d3d4a2ce0cd7f3da40a915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a671acd7dabc29abddb222f31cd2b82c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a676fa2076aec0a133bd7f58d31eea82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g__Eisenbergiella; s__uncultured_bacterium</w:t>
            </w:r>
          </w:p>
        </w:tc>
      </w:tr>
      <w:tr>
        <w:tc>
          <w:tcPr>
            <w:tcW w:type="dxa" w:w="4320"/>
          </w:tcPr>
          <w:p>
            <w:r>
              <w:t>a6807bd4e595ef0e0c6eded767a7fa77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a7399d28915c0ef87de641fd6320bf26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a789edd6113c9a5d82a36bd7a9b43e66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g__Lachnospiraceae_UCG-006; s__uncultured_bacterium</w:t>
            </w:r>
          </w:p>
        </w:tc>
      </w:tr>
      <w:tr>
        <w:tc>
          <w:tcPr>
            <w:tcW w:type="dxa" w:w="4320"/>
          </w:tcPr>
          <w:p>
            <w:r>
              <w:t>a838c5ea6ed10537a0ea225ab2b30b94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g__Marvinbryantia; s__uncultured_bacterium</w:t>
            </w:r>
          </w:p>
        </w:tc>
      </w:tr>
      <w:tr>
        <w:tc>
          <w:tcPr>
            <w:tcW w:type="dxa" w:w="4320"/>
          </w:tcPr>
          <w:p>
            <w:r>
              <w:t>a87c41ccf8bb654bd4b86db53bcdfe74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s__uncultured_bacterium</w:t>
            </w:r>
          </w:p>
        </w:tc>
      </w:tr>
      <w:tr>
        <w:tc>
          <w:tcPr>
            <w:tcW w:type="dxa" w:w="4320"/>
          </w:tcPr>
          <w:p>
            <w:r>
              <w:t>a87e82ec0680e968970d2ace00a7fbf0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g__Lachnospiraceae_UCG-001; s__uncultured_bacterium</w:t>
            </w:r>
          </w:p>
        </w:tc>
      </w:tr>
      <w:tr>
        <w:tc>
          <w:tcPr>
            <w:tcW w:type="dxa" w:w="4320"/>
          </w:tcPr>
          <w:p>
            <w:r>
              <w:t>a8fd77a7d1e2c81704352f0c3c306f64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a923fc40cd5dbc225aba72fb20ea3e41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g__Lachnospiraceae_UCG-006; s__uncultured_bacterium</w:t>
            </w:r>
          </w:p>
        </w:tc>
      </w:tr>
      <w:tr>
        <w:tc>
          <w:tcPr>
            <w:tcW w:type="dxa" w:w="4320"/>
          </w:tcPr>
          <w:p>
            <w:r>
              <w:t>a937ec2c8433225b96eb70a95ae09751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a93a889d554606bb94a2fe27cc8c2c9c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a978f32b4da27f3cd5bace8e3aa6f4ed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</w:t>
            </w:r>
          </w:p>
        </w:tc>
      </w:tr>
      <w:tr>
        <w:tc>
          <w:tcPr>
            <w:tcW w:type="dxa" w:w="4320"/>
          </w:tcPr>
          <w:p>
            <w:r>
              <w:t>a9dfff8e935097dc6630545dc6bf696d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aa06cf361ab5d95298f3471c22119588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g__Coprococcus; s__uncultured_bacterium</w:t>
            </w:r>
          </w:p>
        </w:tc>
      </w:tr>
      <w:tr>
        <w:tc>
          <w:tcPr>
            <w:tcW w:type="dxa" w:w="4320"/>
          </w:tcPr>
          <w:p>
            <w:r>
              <w:t>aa070d45af2f770e166634f866f042df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aacef28f3fe4a79a79bb36b6cff6396f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ab4a66185a1313b4c76d861baf2ea95b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ab51777bfa256c224a4ce81c9a32360f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g__Blautia; s__uncultured_bacterium</w:t>
            </w:r>
          </w:p>
        </w:tc>
      </w:tr>
      <w:tr>
        <w:tc>
          <w:tcPr>
            <w:tcW w:type="dxa" w:w="4320"/>
          </w:tcPr>
          <w:p>
            <w:r>
              <w:t>aba4f77b7965787aedb7f7150a6fb7ab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abba75906ce66c5e429aecfd6c90f641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ac25d350c7dd429f40cee9d3a716785e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acb565e3a8a73e94a8199d1769c6b44a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acd9e400bf5d73f4d91bd37110be13ff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ad09987688a750495af05373242db67d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adbb6ca21f6b56164187a0f02279e938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g__GCA-900066575; s__uncultured_bacterium</w:t>
            </w:r>
          </w:p>
        </w:tc>
      </w:tr>
      <w:tr>
        <w:tc>
          <w:tcPr>
            <w:tcW w:type="dxa" w:w="4320"/>
          </w:tcPr>
          <w:p>
            <w:r>
              <w:t>ae2c5608a67c870cba36b51908445f50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ae3a3c257a617dda8b94066d5921f032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g__Muribaculum; s__uncultured_bacterium</w:t>
            </w:r>
          </w:p>
        </w:tc>
      </w:tr>
      <w:tr>
        <w:tc>
          <w:tcPr>
            <w:tcW w:type="dxa" w:w="4320"/>
          </w:tcPr>
          <w:p>
            <w:r>
              <w:t>aeb03817c1186b833555321b9a2b5487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af48bd177aa7ea541eb89cf4e0565b13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af8bf2084130ab63c3a06c5d377817cb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g__Tuzzerella; s__uncultured_bacterium</w:t>
            </w:r>
          </w:p>
        </w:tc>
      </w:tr>
      <w:tr>
        <w:tc>
          <w:tcPr>
            <w:tcW w:type="dxa" w:w="4320"/>
          </w:tcPr>
          <w:p>
            <w:r>
              <w:t>b0443030e52d0835cb3e11aad9b8dc08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b0744ac114e866e522206f59f5de8c15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b1a8e972d4334d586dc508fb8cff8dcd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g__Lachnoclostridium; s__uncultured_bacterium</w:t>
            </w:r>
          </w:p>
        </w:tc>
      </w:tr>
      <w:tr>
        <w:tc>
          <w:tcPr>
            <w:tcW w:type="dxa" w:w="4320"/>
          </w:tcPr>
          <w:p>
            <w:r>
              <w:t>b1edfe8d305d1c78aab65e04d2feed68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g__GCA-900066575; s__uncultured_bacterium</w:t>
            </w:r>
          </w:p>
        </w:tc>
      </w:tr>
      <w:tr>
        <w:tc>
          <w:tcPr>
            <w:tcW w:type="dxa" w:w="4320"/>
          </w:tcPr>
          <w:p>
            <w:r>
              <w:t>b2372f12139e8714446ba79fc7818d89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b23f4fbfebe1d9192956f58d9e24d032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b26519b256f734e90e47a21127475191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b2c30817768e4f3625485eea488285f3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b2e4d0680a567fe7b2e4442880cc1dc0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b2f6845de22aa8a5a72021db26e96ec1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b31f43b022081003db537aa7def61265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b4362f8a1145851e65cc504773e14638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b4376f1578f06b9799ff033af6d9cafe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s__uncultured_bacterium</w:t>
            </w:r>
          </w:p>
        </w:tc>
      </w:tr>
      <w:tr>
        <w:tc>
          <w:tcPr>
            <w:tcW w:type="dxa" w:w="4320"/>
          </w:tcPr>
          <w:p>
            <w:r>
              <w:t>b46fc6e02b70d3f066141ffb9a959aae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b4833869481c9a27634a1c057783f689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b4ae7adaf68525979a65d7ec637d13c6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b5a15158c917f34b57d96fbedbc6da82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b615d24f277c0fea74e507af47f03ecc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b67565d95f661b401dafbe3fa22b1128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g__[Eubacterium]_xylanophilum_group; s__uncultured_bacterium</w:t>
            </w:r>
          </w:p>
        </w:tc>
      </w:tr>
      <w:tr>
        <w:tc>
          <w:tcPr>
            <w:tcW w:type="dxa" w:w="4320"/>
          </w:tcPr>
          <w:p>
            <w:r>
              <w:t>b6873809d378c75700a7e9d112bd88f8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b6d0bc3c31cec40dcdffbfb52395ce95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s__uncultured_bacterium</w:t>
            </w:r>
          </w:p>
        </w:tc>
      </w:tr>
      <w:tr>
        <w:tc>
          <w:tcPr>
            <w:tcW w:type="dxa" w:w="4320"/>
          </w:tcPr>
          <w:p>
            <w:r>
              <w:t>b71707c83511c8e9d7d6f06fff6c2faa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b749afe5076def394e7b1bb0cae62b15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s__uncultured_bacterium</w:t>
            </w:r>
          </w:p>
        </w:tc>
      </w:tr>
      <w:tr>
        <w:tc>
          <w:tcPr>
            <w:tcW w:type="dxa" w:w="4320"/>
          </w:tcPr>
          <w:p>
            <w:r>
              <w:t>b760fa87c30174b0fca98e5d1d769288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b7b2a95091c4ede692fcb627b4b12131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s__uncultured_bacterium</w:t>
            </w:r>
          </w:p>
        </w:tc>
      </w:tr>
      <w:tr>
        <w:tc>
          <w:tcPr>
            <w:tcW w:type="dxa" w:w="4320"/>
          </w:tcPr>
          <w:p>
            <w:r>
              <w:t>b7d8cdf0dcdab6009471da4b43deaa97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b8934e9a43ac71272cfb977b76a7d9c9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g__Anaerostipes; s__uncultured_bacterium</w:t>
            </w:r>
          </w:p>
        </w:tc>
      </w:tr>
      <w:tr>
        <w:tc>
          <w:tcPr>
            <w:tcW w:type="dxa" w:w="4320"/>
          </w:tcPr>
          <w:p>
            <w:r>
              <w:t>b9542d61f7aa3005dd5f2346f51ad616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b96a8c92d1a521cdeb0b84806c81b62c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b9cee8b4a985bc73499edfced9006d05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b9fb0ae78a1290e5413f73ad90555022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ba6409b15a91d862bc8ef3f047cdf452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bab08dbd0bd252f458ac915686ee1520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bab55c50df4451ec965eb425cbf6b5f0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baee9659b04e0b5e7ddd97249ed05c50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bb255568c95d9300ee6735c045aaac4c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bbb7f097b6350e26bc8c34599b2b86b9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bc1d4911f5a22f79e74bb8fc717196d9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bc3b225ae54db899967bb4c4bd3090fc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bc62a70f840f7ada533f702b2b016e52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bcd200d4f8e5ce7097635449e5583071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bd0f2c23b56ca8c2b47acfd91622aaa5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bd23e5bbf0730344bd7ca1eb8953e1a2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bd4b484b88aba636a805d3a40fa14f3a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bd59b87ff061118079ad92b53ce35dc0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bd72d10c0054a51e2b3c4a46b5a689cb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bde1e52824db78ee868079daa7371338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bdfc0901e496cd2bbeff4f27da030192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be9f637d845660ec477bd29a78cbcb6f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bef49f8fd4d33e30e890e928b1178740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g__Lachnospiraceae_UCG-001; s__uncultured_bacterium</w:t>
            </w:r>
          </w:p>
        </w:tc>
      </w:tr>
      <w:tr>
        <w:tc>
          <w:tcPr>
            <w:tcW w:type="dxa" w:w="4320"/>
          </w:tcPr>
          <w:p>
            <w:r>
              <w:t>bf1221b61b18a22a82b435561609b9b6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bf419ac8657cde537f6cc90622aa4659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bf7217151afcfa1a0c93310957a48a68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bfbbe6d3fddf1ece3033536f34ec7d66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g__Lachnospiraceae_UCG-001; s__uncultured_bacterium</w:t>
            </w:r>
          </w:p>
        </w:tc>
      </w:tr>
      <w:tr>
        <w:tc>
          <w:tcPr>
            <w:tcW w:type="dxa" w:w="4320"/>
          </w:tcPr>
          <w:p>
            <w:r>
              <w:t>c09f9731b2a2376dd7e11000a55db129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c0a3eab384b023ba1a403ae7e8290e61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c0c0239d26890faa401a2bd0bc31dd2e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c119f6bdf806773a671aea734862ddce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g__Lachnospiraceae_UCG-001; s__uncultured_bacterium</w:t>
            </w:r>
          </w:p>
        </w:tc>
      </w:tr>
      <w:tr>
        <w:tc>
          <w:tcPr>
            <w:tcW w:type="dxa" w:w="4320"/>
          </w:tcPr>
          <w:p>
            <w:r>
              <w:t>c168e796ce338b11bceee30f7daf0d46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c16f632b9ef8a6b1cba9741790ad15cd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g__Acetatifactor; s__uncultured_bacterium</w:t>
            </w:r>
          </w:p>
        </w:tc>
      </w:tr>
      <w:tr>
        <w:tc>
          <w:tcPr>
            <w:tcW w:type="dxa" w:w="4320"/>
          </w:tcPr>
          <w:p>
            <w:r>
              <w:t>c1c0f56763fe56b06f0b3667823e3fa0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c1d507d86d0ccea43c04c01d0bcac75a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c22ec79f21fcdee485caa66e9c117ac2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c28db0a61a48cc1791a59a6d0edf0a1d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c2daa41aa72f10ebf3db9235c9804c82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s__uncultured_bacterium</w:t>
            </w:r>
          </w:p>
        </w:tc>
      </w:tr>
      <w:tr>
        <w:tc>
          <w:tcPr>
            <w:tcW w:type="dxa" w:w="4320"/>
          </w:tcPr>
          <w:p>
            <w:r>
              <w:t>c3308634a4279a9224ff8e8b32889735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c34a64b1c5a46936c2d9e5a00cf8fbdc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c3544b3e9ce618fcebd5c280f077d29b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c36a30ad7e8305cfb451426824f10d94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c38e71d3d853782a6ce89e208fdaf43e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c394505c04f0f3b0a63472d31b9c0ca8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c412840ad09853c1143e554307937302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c45198495ba5c040857cf3f23655018d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s__uncultured_bacterium</w:t>
            </w:r>
          </w:p>
        </w:tc>
      </w:tr>
      <w:tr>
        <w:tc>
          <w:tcPr>
            <w:tcW w:type="dxa" w:w="4320"/>
          </w:tcPr>
          <w:p>
            <w:r>
              <w:t>c451ecb206cfd6a31977ed9874a97e90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</w:t>
            </w:r>
          </w:p>
        </w:tc>
      </w:tr>
      <w:tr>
        <w:tc>
          <w:tcPr>
            <w:tcW w:type="dxa" w:w="4320"/>
          </w:tcPr>
          <w:p>
            <w:r>
              <w:t>c45834a1ca19ad9caf0d7911a8762a89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g__[Eubacterium]_xylanophilum_group; s__uncultured_bacterium</w:t>
            </w:r>
          </w:p>
        </w:tc>
      </w:tr>
      <w:tr>
        <w:tc>
          <w:tcPr>
            <w:tcW w:type="dxa" w:w="4320"/>
          </w:tcPr>
          <w:p>
            <w:r>
              <w:t>c4abd302b848e98c361bac4d9aa6407f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c4d7546ae557a4128d6968cad472d426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c527462488df4f094cd3eeec07ee7d16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c54ee9f6af4cda8e7d33039123447cb0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c571a5a83b892bf98b4cb50fdca6820b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s__uncultured_bacterium</w:t>
            </w:r>
          </w:p>
        </w:tc>
      </w:tr>
      <w:tr>
        <w:tc>
          <w:tcPr>
            <w:tcW w:type="dxa" w:w="4320"/>
          </w:tcPr>
          <w:p>
            <w:r>
              <w:t>c5b0325809e7d84c5538355363a34933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c5c45bfb02f9a56764ad76d4816a9bf4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c5efa308c94e19aa7d279564e5c10852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c5f114983e12769c6689b08628c2c262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g__Lachnospiraceae_UCG-006; s__uncultured_bacterium</w:t>
            </w:r>
          </w:p>
        </w:tc>
      </w:tr>
      <w:tr>
        <w:tc>
          <w:tcPr>
            <w:tcW w:type="dxa" w:w="4320"/>
          </w:tcPr>
          <w:p>
            <w:r>
              <w:t>c64f7c696abd9bcf8baeffd857fd58d8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c6e4114d51ea9719e1a8d15e92999ebd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c723c5f658da5e4d579e297aa20ab1d8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c72e44e9e22ceb74f7a6ca6a709c4411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g__Lachnospiraceae_UCG-006; s__uncultured_bacterium</w:t>
            </w:r>
          </w:p>
        </w:tc>
      </w:tr>
      <w:tr>
        <w:tc>
          <w:tcPr>
            <w:tcW w:type="dxa" w:w="4320"/>
          </w:tcPr>
          <w:p>
            <w:r>
              <w:t>c75b4c94938a3bf96e112e7f4a47cb64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c7bae067da2757a80dcab7e40a962245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c804eef8e93da4e97474311cb1940f44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c81c506ca297755d41846cd11b12ba94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c84c2323f553332a40be955cd9d603e5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g__Lachnospiraceae_UCG-006; s__uncultured_bacterium</w:t>
            </w:r>
          </w:p>
        </w:tc>
      </w:tr>
      <w:tr>
        <w:tc>
          <w:tcPr>
            <w:tcW w:type="dxa" w:w="4320"/>
          </w:tcPr>
          <w:p>
            <w:r>
              <w:t>c87f2775aaa7630422551db13bbfaeb1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c8b1be842feb61d53d9295657fdee06f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c8dcbec9215e6aa549ae3fae764c408c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c90151bd88abbe4b21d1f9927ef470bd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c911a8a1342811e98b137189d3b7c483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c96914765ae5accfd24eb549b0ce52d5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c97cac7100ee0c75d4444f2e1a054968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c98f7b5306f2497d304e3171e447fcc9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c9a7de4c1d2e8683a83baed55e75ec70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c9d43395c511a4eb0d9e16cf0adab7bd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ca085c3198058c08fb64279c4694fc4d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ca1d6b57739ac7a1b1b070064d5aa2aa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cab8dae72f6eb08af2fa020939d22a9f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cadcd350e68bde95cfc07704530c8d4c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g__A2; s__uncultured_bacterium</w:t>
            </w:r>
          </w:p>
        </w:tc>
      </w:tr>
      <w:tr>
        <w:tc>
          <w:tcPr>
            <w:tcW w:type="dxa" w:w="4320"/>
          </w:tcPr>
          <w:p>
            <w:r>
              <w:t>cb100e8d9079057567602c2b746709cc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cb223f08f11eebe97f494c5f1659fe46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cb35928c0fc3f4496f69aa7e1e8dd062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cb6f05379aa0af0ef33f361d58f4a90f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</w:t>
            </w:r>
          </w:p>
        </w:tc>
      </w:tr>
      <w:tr>
        <w:tc>
          <w:tcPr>
            <w:tcW w:type="dxa" w:w="4320"/>
          </w:tcPr>
          <w:p>
            <w:r>
              <w:t>cb9d3f257a9a1fc17d6a110ed816afc0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cba6ac8f8cf2cf6fa61797c58e13c473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cbbda1af4dd51f24b6f94a509d7d76d0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cbfa05d50e7359838be13d6b8f1264b3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cc32c97e20145aaea03d56ff0841a04b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g__A2; s__uncultured_bacterium</w:t>
            </w:r>
          </w:p>
        </w:tc>
      </w:tr>
      <w:tr>
        <w:tc>
          <w:tcPr>
            <w:tcW w:type="dxa" w:w="4320"/>
          </w:tcPr>
          <w:p>
            <w:r>
              <w:t>cc5463eace5e6083ede51320f3d47b1e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cccb8af12beb727877d4f41c4c0ed032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ccf27d1cc1fb2e22529c499f96c227ef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ccfab6309f60e6171de53ddcdc646dcc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cdd8aa325102b130bd3f5223b641cb10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cdde923959d77c28f31fdea73ad9d6ad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g__Acetitomaculum; s__uncultured_bacterium</w:t>
            </w:r>
          </w:p>
        </w:tc>
      </w:tr>
      <w:tr>
        <w:tc>
          <w:tcPr>
            <w:tcW w:type="dxa" w:w="4320"/>
          </w:tcPr>
          <w:p>
            <w:r>
              <w:t>cde2f8fe52d1d02bbfcdad367db43be0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cde46c5d61e617817c1c2deaabc626df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ce020cf70bd0f28120a62cd55102cb65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g__[Eubacterium]_xylanophilum_group; s__uncultured_bacterium</w:t>
            </w:r>
          </w:p>
        </w:tc>
      </w:tr>
      <w:tr>
        <w:tc>
          <w:tcPr>
            <w:tcW w:type="dxa" w:w="4320"/>
          </w:tcPr>
          <w:p>
            <w:r>
              <w:t>cf0eee5fc12c1c0723a3a710726cb568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cf7afa66214f3ca519da5a6c351aa7dd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s__uncultured_bacterium</w:t>
            </w:r>
          </w:p>
        </w:tc>
      </w:tr>
      <w:tr>
        <w:tc>
          <w:tcPr>
            <w:tcW w:type="dxa" w:w="4320"/>
          </w:tcPr>
          <w:p>
            <w:r>
              <w:t>cf8f95c1af3e530aa6feaeeb2b906611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g__[Eubacterium]_xylanophilum_group; s__uncultured_bacterium</w:t>
            </w:r>
          </w:p>
        </w:tc>
      </w:tr>
      <w:tr>
        <w:tc>
          <w:tcPr>
            <w:tcW w:type="dxa" w:w="4320"/>
          </w:tcPr>
          <w:p>
            <w:r>
              <w:t>cfa21a5b6c08648b7a65e1eba7a7f30e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cfdeee18f8e0afc5963974082b43ee20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d0b036dca4de77d8a38df36b1d8b16a5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d113ef167eb1beb2283e8ff37c264f20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d19e4fa1721b31e5ce904525c408b685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d1e5fcd29bf9158f7819ff00c358543e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d21f71a172ec96c328c1651350dc936a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d26989635177dfa7a5f2e22f30a7f79d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d2b6b8fe2108472f2af8023141f1d778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d2bf184f16b5398121066a9fa68714e2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g__A2; s__uncultured_bacterium</w:t>
            </w:r>
          </w:p>
        </w:tc>
      </w:tr>
      <w:tr>
        <w:tc>
          <w:tcPr>
            <w:tcW w:type="dxa" w:w="4320"/>
          </w:tcPr>
          <w:p>
            <w:r>
              <w:t>d2bfc06a52c7015058ec14ac7ddc04b1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g__Lachnoclostridium; s__uncultured_bacterium</w:t>
            </w:r>
          </w:p>
        </w:tc>
      </w:tr>
      <w:tr>
        <w:tc>
          <w:tcPr>
            <w:tcW w:type="dxa" w:w="4320"/>
          </w:tcPr>
          <w:p>
            <w:r>
              <w:t>d2d04be1f1659f461d405727ff694b81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d3078252661fdd69d7142302a11a234f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d31427090731f2fed69e35c6e0e40413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g__ASF356; s__uncultured_bacterium</w:t>
            </w:r>
          </w:p>
        </w:tc>
      </w:tr>
      <w:tr>
        <w:tc>
          <w:tcPr>
            <w:tcW w:type="dxa" w:w="4320"/>
          </w:tcPr>
          <w:p>
            <w:r>
              <w:t>d3d53de18214bd09da09af241b074edf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d4d86ca711e305614e238a44b60e14bb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d4e81733fa151af689a7d5a5fc3728b6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g__Tyzzerella</w:t>
            </w:r>
          </w:p>
        </w:tc>
      </w:tr>
      <w:tr>
        <w:tc>
          <w:tcPr>
            <w:tcW w:type="dxa" w:w="4320"/>
          </w:tcPr>
          <w:p>
            <w:r>
              <w:t>d4fc9779ed2c41610e3bbb3dac269009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s__uncultured_bacterium</w:t>
            </w:r>
          </w:p>
        </w:tc>
      </w:tr>
      <w:tr>
        <w:tc>
          <w:tcPr>
            <w:tcW w:type="dxa" w:w="4320"/>
          </w:tcPr>
          <w:p>
            <w:r>
              <w:t>d546883e96f134f7a3243ea4d26ed1f0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d57c40f489f06e13de668d86b77f84a5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d5b614739d33495e3a9c53c0b3ba7e35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g__Muribaculum; s__uncultured_bacterium</w:t>
            </w:r>
          </w:p>
        </w:tc>
      </w:tr>
      <w:tr>
        <w:tc>
          <w:tcPr>
            <w:tcW w:type="dxa" w:w="4320"/>
          </w:tcPr>
          <w:p>
            <w:r>
              <w:t>d5b85a678124449d6f014e78dc1a38f8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d5bcae82a002be1c4e404ae2554b0511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d60560a98b51da3253e44b0e102a2955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d628732a3d74c4fe3b6958e6fa9667ee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s__Lactobacillus_reuteri</w:t>
            </w:r>
          </w:p>
        </w:tc>
      </w:tr>
      <w:tr>
        <w:tc>
          <w:tcPr>
            <w:tcW w:type="dxa" w:w="4320"/>
          </w:tcPr>
          <w:p>
            <w:r>
              <w:t>d64f893176a18c2b1e9275ae00f3555d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d6694e75b73734dafc395a5530e48180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d7612dd689462a6bfdba15339bfa2aad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d79b984e6175db3e539d9a214032506f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s__uncultured_bacterium</w:t>
            </w:r>
          </w:p>
        </w:tc>
      </w:tr>
      <w:tr>
        <w:tc>
          <w:tcPr>
            <w:tcW w:type="dxa" w:w="4320"/>
          </w:tcPr>
          <w:p>
            <w:r>
              <w:t>d7e538725253c9b97d1b291d607e172c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g__Lachnospiraceae_UCG-006; s__uncultured_bacterium</w:t>
            </w:r>
          </w:p>
        </w:tc>
      </w:tr>
      <w:tr>
        <w:tc>
          <w:tcPr>
            <w:tcW w:type="dxa" w:w="4320"/>
          </w:tcPr>
          <w:p>
            <w:r>
              <w:t>d811ff3613f85665d830c87222cf9bb6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</w:t>
            </w:r>
          </w:p>
        </w:tc>
      </w:tr>
      <w:tr>
        <w:tc>
          <w:tcPr>
            <w:tcW w:type="dxa" w:w="4320"/>
          </w:tcPr>
          <w:p>
            <w:r>
              <w:t>d84916d65d0fbb17e892999b43425026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d8bd60a41a0ce3b0f679655211f35971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g__Lachnoclostridium</w:t>
            </w:r>
          </w:p>
        </w:tc>
      </w:tr>
      <w:tr>
        <w:tc>
          <w:tcPr>
            <w:tcW w:type="dxa" w:w="4320"/>
          </w:tcPr>
          <w:p>
            <w:r>
              <w:t>d943d739ed4c826e0a0ec3927a2d7ca0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d97f8dc6161341cac790fe40d79de868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</w:t>
            </w:r>
          </w:p>
        </w:tc>
      </w:tr>
      <w:tr>
        <w:tc>
          <w:tcPr>
            <w:tcW w:type="dxa" w:w="4320"/>
          </w:tcPr>
          <w:p>
            <w:r>
              <w:t>d9a8ca7a3c9f2fbd90afe2f0f830bee0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da03e5340f750f3feaa927c9396eed4f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da361d0eef23e8ba29e407d1168003b4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s__uncultured_bacterium</w:t>
            </w:r>
          </w:p>
        </w:tc>
      </w:tr>
      <w:tr>
        <w:tc>
          <w:tcPr>
            <w:tcW w:type="dxa" w:w="4320"/>
          </w:tcPr>
          <w:p>
            <w:r>
              <w:t>da83535833ae1585816774b0f9afdb48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dab29b4a12306488f0a48fbeb8238cb4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dab362fb85969515848addda0cd349c0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dafb636195442c98e4f0c438e4e82ea1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db4388137affff0516b6086fd38a3668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db7e283c09283d1a27f25841d4993988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db829ce9c0c9f36be3d7b8bb7b733887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g__Lachnospiraceae_UCG-006; s__uncultured_bacterium</w:t>
            </w:r>
          </w:p>
        </w:tc>
      </w:tr>
      <w:tr>
        <w:tc>
          <w:tcPr>
            <w:tcW w:type="dxa" w:w="4320"/>
          </w:tcPr>
          <w:p>
            <w:r>
              <w:t>dbb401de9860e05f6a19d7f667920760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g__Marvinbryantia; s__uncultured_bacterium</w:t>
            </w:r>
          </w:p>
        </w:tc>
      </w:tr>
      <w:tr>
        <w:tc>
          <w:tcPr>
            <w:tcW w:type="dxa" w:w="4320"/>
          </w:tcPr>
          <w:p>
            <w:r>
              <w:t>dbc7e3bebadf271a459241be660e9823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</w:t>
            </w:r>
          </w:p>
        </w:tc>
      </w:tr>
      <w:tr>
        <w:tc>
          <w:tcPr>
            <w:tcW w:type="dxa" w:w="4320"/>
          </w:tcPr>
          <w:p>
            <w:r>
              <w:t>dc07d5f2009f13f876cf2434ea6a1eda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dc8ae26d29caaaa249fc1e64357243b0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dd1f6ab62b9e9437c93399e2c7ab1daa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dd5389cfc14a857c2ac1180e4c0c3f42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de657ad71fe0d3e16592fbb07ca0afec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de68cbeeb4b6b510ab181b283b9efeb9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g__A2; s__uncultured_bacterium</w:t>
            </w:r>
          </w:p>
        </w:tc>
      </w:tr>
      <w:tr>
        <w:tc>
          <w:tcPr>
            <w:tcW w:type="dxa" w:w="4320"/>
          </w:tcPr>
          <w:p>
            <w:r>
              <w:t>deeedd93262fceb58b3d1784db3921b2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df3091545c1b890362fa917245c534a1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dfa6729a97d08592444f3fea80ddb1c3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dfb8c985fd12d214c0c30d4720e60d82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e047409bf174f935697d4786eedc8e83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e071f03a707a2256d3d71813ec88c981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</w:t>
            </w:r>
          </w:p>
        </w:tc>
      </w:tr>
      <w:tr>
        <w:tc>
          <w:tcPr>
            <w:tcW w:type="dxa" w:w="4320"/>
          </w:tcPr>
          <w:p>
            <w:r>
              <w:t>e07788ea6b00fe3c6b8bfcdcdc642cae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g__A2; s__uncultured_bacterium</w:t>
            </w:r>
          </w:p>
        </w:tc>
      </w:tr>
      <w:tr>
        <w:tc>
          <w:tcPr>
            <w:tcW w:type="dxa" w:w="4320"/>
          </w:tcPr>
          <w:p>
            <w:r>
              <w:t>e12818ce47627ef0087fceaa7515bda3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g__Marvinbryantia; s__uncultured_bacterium</w:t>
            </w:r>
          </w:p>
        </w:tc>
      </w:tr>
      <w:tr>
        <w:tc>
          <w:tcPr>
            <w:tcW w:type="dxa" w:w="4320"/>
          </w:tcPr>
          <w:p>
            <w:r>
              <w:t>e1a9ff3c9435460da69a7852e341821b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e2b63b7d32735f390b0ffe9d6f488db9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e2c3193e885a4a771f9efb5282bb1539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e2c9d4c191a6d7d06e5c235968f9df06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e2dadf3b87ed26ff55dda9219b19ea9c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e2e394a18159d9e923457b4fd6ead0dc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e3944cac816b3b3270509bede0d5e8d4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e39d1865b3c41929b5f0634bd59e9845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g__ASF356; s__uncultured_bacterium</w:t>
            </w:r>
          </w:p>
        </w:tc>
      </w:tr>
      <w:tr>
        <w:tc>
          <w:tcPr>
            <w:tcW w:type="dxa" w:w="4320"/>
          </w:tcPr>
          <w:p>
            <w:r>
              <w:t>e3c5ed43cdf87dc595d26386e4b6c0f4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g__A2; s__uncultured_bacterium</w:t>
            </w:r>
          </w:p>
        </w:tc>
      </w:tr>
      <w:tr>
        <w:tc>
          <w:tcPr>
            <w:tcW w:type="dxa" w:w="4320"/>
          </w:tcPr>
          <w:p>
            <w:r>
              <w:t>e3c724697c76ca45ff7a62566f553324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g__Lachnoclostridium; s__uncultured_bacterium</w:t>
            </w:r>
          </w:p>
        </w:tc>
      </w:tr>
      <w:tr>
        <w:tc>
          <w:tcPr>
            <w:tcW w:type="dxa" w:w="4320"/>
          </w:tcPr>
          <w:p>
            <w:r>
              <w:t>e40b3d967651023b5c71fba85284d042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e41182a42b86eda103f09bd1dea20118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e4dc459ec7c6b67b31f05e96be59b7c6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e50e1f4eb1e7d924fbfdc7408f109fbc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e52fa4174d26c61f1338df753ac97548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e5f6a94ce9c04017a6d82989428bce8f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e61f734c4f1ce2d3252d3a991d7d2f80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g__Muribaculum; s__uncultured_bacterium</w:t>
            </w:r>
          </w:p>
        </w:tc>
      </w:tr>
      <w:tr>
        <w:tc>
          <w:tcPr>
            <w:tcW w:type="dxa" w:w="4320"/>
          </w:tcPr>
          <w:p>
            <w:r>
              <w:t>e625ac7c5edba2697a366ef08416931e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e636a236e5944f2741d4d2ad11abb36a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e68683fd29bd1abb5f0a4833f2ba2086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e78a75cdee353a5c515b1c135c032eec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e850a9bb2382438d2ead37ade61dcc45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s__uncultured_bacterium</w:t>
            </w:r>
          </w:p>
        </w:tc>
      </w:tr>
      <w:tr>
        <w:tc>
          <w:tcPr>
            <w:tcW w:type="dxa" w:w="4320"/>
          </w:tcPr>
          <w:p>
            <w:r>
              <w:t>e8943f54f170e056b17bbc6a617df21d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g__Lachnospiraceae_UCG-001; s__uncultured_bacterium</w:t>
            </w:r>
          </w:p>
        </w:tc>
      </w:tr>
      <w:tr>
        <w:tc>
          <w:tcPr>
            <w:tcW w:type="dxa" w:w="4320"/>
          </w:tcPr>
          <w:p>
            <w:r>
              <w:t>e8e630cd8c9d1c6831b6f5ee4b185743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e912120c0caefdea6b6f7aa73c1f250b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e9354beda69a89dbbbeb5d847803be51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g__Muribaculum; s__uncultured_bacterium</w:t>
            </w:r>
          </w:p>
        </w:tc>
      </w:tr>
      <w:tr>
        <w:tc>
          <w:tcPr>
            <w:tcW w:type="dxa" w:w="4320"/>
          </w:tcPr>
          <w:p>
            <w:r>
              <w:t>e9a8f3d7a7e3ab0143f210d444b9864f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e9e2789432ca3ed0aa50caee0f345552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ea963f8fb61d3d351e825fb5b8b41cd4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eaafdad41d6cab9bdfd38e65027b2a0f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</w:t>
            </w:r>
          </w:p>
        </w:tc>
      </w:tr>
      <w:tr>
        <w:tc>
          <w:tcPr>
            <w:tcW w:type="dxa" w:w="4320"/>
          </w:tcPr>
          <w:p>
            <w:r>
              <w:t>ead57e07cc14ac1d4e63a694dd126edf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eae0d07dfcaff5398cabe65d006d3afc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g__Lachnospiraceae_UCG-001; s__uncultured_bacterium</w:t>
            </w:r>
          </w:p>
        </w:tc>
      </w:tr>
      <w:tr>
        <w:tc>
          <w:tcPr>
            <w:tcW w:type="dxa" w:w="4320"/>
          </w:tcPr>
          <w:p>
            <w:r>
              <w:t>eae4ffdbb073036a34e27f98cd7f0fbf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eb33d05bc98d2a33bd58dd1c4c69af61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eb4888c50d6f096bbd9b45a1f5ebfba7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g__ASF356; s__uncultured_bacterium</w:t>
            </w:r>
          </w:p>
        </w:tc>
      </w:tr>
      <w:tr>
        <w:tc>
          <w:tcPr>
            <w:tcW w:type="dxa" w:w="4320"/>
          </w:tcPr>
          <w:p>
            <w:r>
              <w:t>ebb3a44661e40a3dcd880047ba5e41d3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</w:t>
            </w:r>
          </w:p>
        </w:tc>
      </w:tr>
      <w:tr>
        <w:tc>
          <w:tcPr>
            <w:tcW w:type="dxa" w:w="4320"/>
          </w:tcPr>
          <w:p>
            <w:r>
              <w:t>ebef424e4f9e78766baa6f188576ee2b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g__Blautia; s__uncultured_bacterium</w:t>
            </w:r>
          </w:p>
        </w:tc>
      </w:tr>
      <w:tr>
        <w:tc>
          <w:tcPr>
            <w:tcW w:type="dxa" w:w="4320"/>
          </w:tcPr>
          <w:p>
            <w:r>
              <w:t>ebf6f5d92faf5887853becc6bbdff49d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g__Lachnospiraceae_UCG-006; s__uncultured_bacterium</w:t>
            </w:r>
          </w:p>
        </w:tc>
      </w:tr>
      <w:tr>
        <w:tc>
          <w:tcPr>
            <w:tcW w:type="dxa" w:w="4320"/>
          </w:tcPr>
          <w:p>
            <w:r>
              <w:t>ec3e0cf898f3b1b4ac6a753e555785e9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g__GCA-900066575; s__uncultured_bacterium</w:t>
            </w:r>
          </w:p>
        </w:tc>
      </w:tr>
      <w:tr>
        <w:tc>
          <w:tcPr>
            <w:tcW w:type="dxa" w:w="4320"/>
          </w:tcPr>
          <w:p>
            <w:r>
              <w:t>ec84833dd3193bf053d11452c9d2dbb2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ecc9da4c1cbd71994b125d2c56df4d91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</w:t>
            </w:r>
          </w:p>
        </w:tc>
      </w:tr>
      <w:tr>
        <w:tc>
          <w:tcPr>
            <w:tcW w:type="dxa" w:w="4320"/>
          </w:tcPr>
          <w:p>
            <w:r>
              <w:t>ecef01720c861375531f853f2808f759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g__ASF356; s__uncultured_bacterium</w:t>
            </w:r>
          </w:p>
        </w:tc>
      </w:tr>
      <w:tr>
        <w:tc>
          <w:tcPr>
            <w:tcW w:type="dxa" w:w="4320"/>
          </w:tcPr>
          <w:p>
            <w:r>
              <w:t>ed4f41fd066c8d1ddf34265ca78b7428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ed6293828ae87f12c09c96db4dd5e7ec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edb3195cc9eaa231028e92a936a8633a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edb3dc9ece3fcf52bf3f0ce34d60b26a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g__ASF356; s__uncultured_bacterium</w:t>
            </w:r>
          </w:p>
        </w:tc>
      </w:tr>
      <w:tr>
        <w:tc>
          <w:tcPr>
            <w:tcW w:type="dxa" w:w="4320"/>
          </w:tcPr>
          <w:p>
            <w:r>
              <w:t>edfa23fa99dcb7b5497456f5f86ab669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ee24d948c0903543eaddefaa2c05e55e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ee757c2295f4a94544d356e6d46fcbe8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ee7ade1b38b6ff55285b665fc47f2296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ee85f09671e69296ac50e02878fcddfe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eed70748ddd560ce44d28487c162745e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g__Lachnospiraceae_UCG-001; s__uncultured_bacterium</w:t>
            </w:r>
          </w:p>
        </w:tc>
      </w:tr>
      <w:tr>
        <w:tc>
          <w:tcPr>
            <w:tcW w:type="dxa" w:w="4320"/>
          </w:tcPr>
          <w:p>
            <w:r>
              <w:t>eedb25e37adb0f41a0bd7583188f2445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g__Lachnospiraceae_UCG-006; s__uncultured_bacterium</w:t>
            </w:r>
          </w:p>
        </w:tc>
      </w:tr>
      <w:tr>
        <w:tc>
          <w:tcPr>
            <w:tcW w:type="dxa" w:w="4320"/>
          </w:tcPr>
          <w:p>
            <w:r>
              <w:t>eef097bbbd5c7131178b45333b40ddee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ef8044ce0c07ae488946ff15b1ae3077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s__uncultured_bacterium</w:t>
            </w:r>
          </w:p>
        </w:tc>
      </w:tr>
      <w:tr>
        <w:tc>
          <w:tcPr>
            <w:tcW w:type="dxa" w:w="4320"/>
          </w:tcPr>
          <w:p>
            <w:r>
              <w:t>efe637d2edd511d294428ca36abd17c3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f0595aa569c55825813c9ee869024884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g__A2; s__uncultured_bacterium</w:t>
            </w:r>
          </w:p>
        </w:tc>
      </w:tr>
      <w:tr>
        <w:tc>
          <w:tcPr>
            <w:tcW w:type="dxa" w:w="4320"/>
          </w:tcPr>
          <w:p>
            <w:r>
              <w:t>f0958b32cdccd7115b2a182165cd023a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f0a24caa75f85b932c78a02075617548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f0cd8ccf88ed5f5ab77e04ad3a4197b8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f0fce4ed722dccfd186d0e1e77b329c1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f12eae0fd7b23afd8210d34cfa4b93a9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f12f574b874f848354bd6c3e1b19ff29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f13d22feb6f59fb5db443ea0c0c65b1c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f15554feffe9b913f643bd074eb10b75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f167b1d56a3986a26a1fd3ff5cb96107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f1b271efd4014b7d0851e94bc96c366c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f1d1ed176b0d17578fa08ad0c42b9236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f1ee06657a2428d0fe8c0c648b32faf3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f2091e944aa9dd289bd6f1740178f194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f229ddac5d75a7c746b6c45e875e2b2f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g__Muribaculum; s__uncultured_bacterium</w:t>
            </w:r>
          </w:p>
        </w:tc>
      </w:tr>
      <w:tr>
        <w:tc>
          <w:tcPr>
            <w:tcW w:type="dxa" w:w="4320"/>
          </w:tcPr>
          <w:p>
            <w:r>
              <w:t>f249c58cc61e0863bf14f53dd9ee6e68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f31077907774882f5e22cfd23a1b8383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f327a88931052efbb32556c066e1f7a7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g__Acetatifactor; s__uncultured_bacterium</w:t>
            </w:r>
          </w:p>
        </w:tc>
      </w:tr>
      <w:tr>
        <w:tc>
          <w:tcPr>
            <w:tcW w:type="dxa" w:w="4320"/>
          </w:tcPr>
          <w:p>
            <w:r>
              <w:t>f415672e28ad942bed0dc6b6a589f334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f4304ff895f10665eb6f6bfc3c6a070e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f44854e87fd0ef97b18f2f113fef169a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f52d5da5e685df9d7a2971d14d350140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g__Marvinbryantia; s__uncultured_bacterium</w:t>
            </w:r>
          </w:p>
        </w:tc>
      </w:tr>
      <w:tr>
        <w:tc>
          <w:tcPr>
            <w:tcW w:type="dxa" w:w="4320"/>
          </w:tcPr>
          <w:p>
            <w:r>
              <w:t>f537ef4992abd71c03360e774fe8fea2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f548a2ee873a47cf13d541d856668e35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f5f033281942cfb3fcaace952682fbf8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f61e579736448e07b79783b82df5a757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f642717f2736ad8f35732071dc0538ac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g__Lachnoclostridium; s__uncultured_bacterium</w:t>
            </w:r>
          </w:p>
        </w:tc>
      </w:tr>
      <w:tr>
        <w:tc>
          <w:tcPr>
            <w:tcW w:type="dxa" w:w="4320"/>
          </w:tcPr>
          <w:p>
            <w:r>
              <w:t>f661f050ad182d62d893656097a0b477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f67f00e0ecd46f699a23f910006ba392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f6e60d550304c8ec8c2f52d613a71e26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f6f58c08f0506025eae6d71b6dc8c0e7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f71b9a20464a44c33d2bd20f803dec42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f76aa728e1c7d6fd9a2cd13df2b59f27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f7f0ff111d264bbc477944093ca75996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f7ffd65ae7ae600d4c58435362e3cc4c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f8173aba4571dd60f38bb257f79f4aa6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f8688a6e56a5e30e1894404b45d7a455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f8a37ce78a9dd2d0aa2c014e7202d202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f993171aa7b2af83beecf33d1e005fb9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f99a31e2d015b888578945c949b8697d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f9ab877d15b3c3c9b95646ce6c00ffe8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f9cef619287375052212b927f49e0141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g__[Eubacterium]_xylanophilum_group; s__uncultured_bacterium</w:t>
            </w:r>
          </w:p>
        </w:tc>
      </w:tr>
      <w:tr>
        <w:tc>
          <w:tcPr>
            <w:tcW w:type="dxa" w:w="4320"/>
          </w:tcPr>
          <w:p>
            <w:r>
              <w:t>fa08ca0ffec46ae182e9d0f674f61b89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g__Marvinbryantia; s__uncultured_bacterium</w:t>
            </w:r>
          </w:p>
        </w:tc>
      </w:tr>
      <w:tr>
        <w:tc>
          <w:tcPr>
            <w:tcW w:type="dxa" w:w="4320"/>
          </w:tcPr>
          <w:p>
            <w:r>
              <w:t>fa63977fb227f22cba0db159879e6670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</w:t>
            </w:r>
          </w:p>
        </w:tc>
      </w:tr>
      <w:tr>
        <w:tc>
          <w:tcPr>
            <w:tcW w:type="dxa" w:w="4320"/>
          </w:tcPr>
          <w:p>
            <w:r>
              <w:t>fa84f1abb8dd56d0fc1385c28af8db7c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g__[Eubacterium]_xylanophilum_group; s__uncultured_bacterium</w:t>
            </w:r>
          </w:p>
        </w:tc>
      </w:tr>
      <w:tr>
        <w:tc>
          <w:tcPr>
            <w:tcW w:type="dxa" w:w="4320"/>
          </w:tcPr>
          <w:p>
            <w:r>
              <w:t>face28585c775dc2639b5d343fb32760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fb0216b88e25f48b352b4be003dec836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fb39d5f86e16de1cc665b495fc81050b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fb6441520874897433922f1fd8923482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s__uncultured_bacterium</w:t>
            </w:r>
          </w:p>
        </w:tc>
      </w:tr>
      <w:tr>
        <w:tc>
          <w:tcPr>
            <w:tcW w:type="dxa" w:w="4320"/>
          </w:tcPr>
          <w:p>
            <w:r>
              <w:t>fbad936c3867a0790d3097740249d560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fbe0ebb76e1c6cbfef388b25a8bfab7b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fbef017b28c45d6d1410a4a6966d26a9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fc1e08d0a7c705f7e72cf1e9a355fbe2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fc666473438cf7091f3a48f880adf585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fcac8513155542dafcb799015a94f3d1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fcadcfc36476979e5b281abbbed520e5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fce1991d6ff12b7a208cddb53ca08cec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fce5f360c287fef30c00ed16b4eed332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fcf5b7a0b096b8ade1dca12d4eb5208e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g__Muribaculum; s__uncultured_bacterium</w:t>
            </w:r>
          </w:p>
        </w:tc>
      </w:tr>
      <w:tr>
        <w:tc>
          <w:tcPr>
            <w:tcW w:type="dxa" w:w="4320"/>
          </w:tcPr>
          <w:p>
            <w:r>
              <w:t>fd318b0aaf2f937b71aae61a97440dff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fd84d5bd594ba2a1918763759b522774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fd8a76701d5d42792a83ca88b8ebd1e3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fda9b9692c79553ad0ef7412ec1657c0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fddc3d19c02cb88780ece5ea33ef9501</w:t>
            </w:r>
          </w:p>
        </w:tc>
        <w:tc>
          <w:tcPr>
            <w:tcW w:type="dxa" w:w="4320"/>
          </w:tcPr>
          <w:p>
            <w:r>
              <w:t>d__Bacteria; p__Firmicutes; c__Bacilli; o__Lactobacillales; f__Lactobacillaceae; g__Lactobacillus; s__uncultured_bacterium</w:t>
            </w:r>
          </w:p>
        </w:tc>
      </w:tr>
      <w:tr>
        <w:tc>
          <w:tcPr>
            <w:tcW w:type="dxa" w:w="4320"/>
          </w:tcPr>
          <w:p>
            <w:r>
              <w:t>fe0ef5e2931f53a84abd01f5e93a9e94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fe0f50bd0bc0b4b6c9417b068da7b7ea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fe4ebafcb25873af6f6a4e3d34298686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g__Roseburia; s__uncultured_bacterium</w:t>
            </w:r>
          </w:p>
        </w:tc>
      </w:tr>
      <w:tr>
        <w:tc>
          <w:tcPr>
            <w:tcW w:type="dxa" w:w="4320"/>
          </w:tcPr>
          <w:p>
            <w:r>
              <w:t>fe642e1ee1df4a151c903c15775ce70a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fe92c2f4405f229b1c7fceff88cedec5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fe9d761c31756f3dc6883e422075110e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fefa498e74206021457388e915b54a00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ff8dba8edeb02d92788cbd54ef712ec8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  <w:tr>
        <w:tc>
          <w:tcPr>
            <w:tcW w:type="dxa" w:w="4320"/>
          </w:tcPr>
          <w:p>
            <w:r>
              <w:t>ffc383dec21fa8a77f1c250d0ed4de27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g__Lachnospiraceae_NK4A136_group; s__uncultured_bacterium</w:t>
            </w:r>
          </w:p>
        </w:tc>
      </w:tr>
      <w:tr>
        <w:tc>
          <w:tcPr>
            <w:tcW w:type="dxa" w:w="4320"/>
          </w:tcPr>
          <w:p>
            <w:r>
              <w:t>ffdad543c6d20d99f84aea913e3b92f9</w:t>
            </w:r>
          </w:p>
        </w:tc>
        <w:tc>
          <w:tcPr>
            <w:tcW w:type="dxa" w:w="4320"/>
          </w:tcPr>
          <w:p>
            <w:r>
              <w:t>d__Bacteria; p__Firmicutes; c__Clostridia; o__Lachnospirales; f__Lachnospiraceae; g__uncultured; s__uncultured_bacterium</w:t>
            </w:r>
          </w:p>
        </w:tc>
      </w:tr>
      <w:tr>
        <w:tc>
          <w:tcPr>
            <w:tcW w:type="dxa" w:w="4320"/>
          </w:tcPr>
          <w:p>
            <w:r>
              <w:t>ffe0e3ac5e3884ea32e95e1894169332</w:t>
            </w:r>
          </w:p>
        </w:tc>
        <w:tc>
          <w:tcPr>
            <w:tcW w:type="dxa" w:w="4320"/>
          </w:tcPr>
          <w:p>
            <w:r>
              <w:t>d__Bacteria; p__Bacteroidota; c__Bacteroidia; o__Bacteroidales; f__Muribaculaceae; g__Muribaculaceae; s__uncultured_bacterium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